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024C" w14:textId="77A3922A" w:rsidR="00753DC5" w:rsidRPr="001E7811" w:rsidRDefault="001E7811">
      <w:pPr>
        <w:jc w:val="center"/>
        <w:rPr>
          <w:lang w:val="pl-PL"/>
        </w:rPr>
      </w:pPr>
      <w:r>
        <w:rPr>
          <w:lang w:val="pl-PL"/>
        </w:rPr>
        <w:t>Pseudo kod</w:t>
      </w:r>
      <w:r w:rsidR="00000000" w:rsidRPr="001E7811">
        <w:rPr>
          <w:lang w:val="pl-PL"/>
        </w:rPr>
        <w:t xml:space="preserve"> Algorytmu</w:t>
      </w:r>
    </w:p>
    <w:p w14:paraId="760418A3" w14:textId="77777777" w:rsidR="00753DC5" w:rsidRPr="001E7811" w:rsidRDefault="00000000">
      <w:pPr>
        <w:rPr>
          <w:lang w:val="pl-PL"/>
        </w:rPr>
      </w:pPr>
      <w:r w:rsidRPr="001E7811">
        <w:rPr>
          <w:lang w:val="pl-PL"/>
        </w:rPr>
        <w:br w:type="page"/>
      </w:r>
    </w:p>
    <w:p w14:paraId="16322F50" w14:textId="77777777" w:rsidR="00753DC5" w:rsidRPr="001E7811" w:rsidRDefault="00000000">
      <w:pPr>
        <w:pStyle w:val="Nagwek2"/>
        <w:rPr>
          <w:lang w:val="pl-PL"/>
        </w:rPr>
      </w:pPr>
      <w:r w:rsidRPr="001E7811">
        <w:rPr>
          <w:lang w:val="pl-PL"/>
        </w:rPr>
        <w:lastRenderedPageBreak/>
        <w:t>Spis Treści</w:t>
      </w:r>
    </w:p>
    <w:p w14:paraId="1E4DBA8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1. Pełne Definiowanie Zmiennych Globalnych</w:t>
      </w:r>
    </w:p>
    <w:p w14:paraId="26FA6653" w14:textId="77777777" w:rsidR="00753DC5" w:rsidRPr="001E7811" w:rsidRDefault="00000000">
      <w:pPr>
        <w:pStyle w:val="Nagwek2"/>
        <w:rPr>
          <w:lang w:val="pl-PL"/>
        </w:rPr>
      </w:pPr>
      <w:r w:rsidRPr="001E7811">
        <w:rPr>
          <w:lang w:val="pl-PL"/>
        </w:rPr>
        <w:t>// PEŁNE DEFINIOWANIE ZMIENNYCH GLOBALNYCH</w:t>
      </w:r>
    </w:p>
    <w:p w14:paraId="6F34535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DEFINIUJ ZMIENNE GLOBALNE:</w:t>
      </w:r>
    </w:p>
    <w:p w14:paraId="456E44F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stan_symulacji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Stan postępu symulacji (0% do 100%)</w:t>
      </w:r>
    </w:p>
    <w:p w14:paraId="3258841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licznik_symulacji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Licznik symulacji</w:t>
      </w:r>
    </w:p>
    <w:p w14:paraId="08CFF6F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liczba_symulacji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Liczba wykonywanych symulacji</w:t>
      </w:r>
    </w:p>
    <w:p w14:paraId="2D432E3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szkody_zapis_step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Krok zapisu szkód w procentach</w:t>
      </w:r>
    </w:p>
    <w:p w14:paraId="054FBEF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save_step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Krok zapisu danych do plików wynikowych</w:t>
      </w:r>
    </w:p>
    <w:p w14:paraId="5F5D767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exponsure_latitude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Szerokość geograficzna budynków</w:t>
      </w:r>
    </w:p>
    <w:p w14:paraId="1F96E60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exponsure_longitude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Długość geograficzna budynków</w:t>
      </w:r>
    </w:p>
    <w:p w14:paraId="7B02C3B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exponsure_insurance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Ubezpieczenia budynków</w:t>
      </w:r>
    </w:p>
    <w:p w14:paraId="341A963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exponsure_reassurance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Reasekuracje budynków</w:t>
      </w:r>
    </w:p>
    <w:p w14:paraId="7B01EDA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exponsure_sum_value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Wartości ubezpieczonych budynków</w:t>
      </w:r>
    </w:p>
    <w:p w14:paraId="1406536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list_list_wyb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Prawdopodobieństwa powstania pożaru</w:t>
      </w:r>
    </w:p>
    <w:p w14:paraId="51BA00C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fire_spread_prob_vec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Prawdopodobieństwa rozprzestrzeniania się pożaru</w:t>
      </w:r>
    </w:p>
    <w:p w14:paraId="67BC261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Rozmiary pożarów i ich prawdopodobieństwa</w:t>
      </w:r>
    </w:p>
    <w:p w14:paraId="380DED6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mutex_pierwotny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// </w:t>
      </w:r>
      <w:proofErr w:type="spellStart"/>
      <w:r w:rsidRPr="001E7811">
        <w:rPr>
          <w:rFonts w:ascii="Consolas" w:hAnsi="Consolas"/>
          <w:color w:val="228B22"/>
          <w:sz w:val="20"/>
          <w:lang w:val="pl-PL"/>
        </w:rPr>
        <w:t>Mutex</w:t>
      </w:r>
      <w:proofErr w:type="spellEnd"/>
      <w:r w:rsidRPr="001E7811">
        <w:rPr>
          <w:rFonts w:ascii="Consolas" w:hAnsi="Consolas"/>
          <w:color w:val="228B22"/>
          <w:sz w:val="20"/>
          <w:lang w:val="pl-PL"/>
        </w:rPr>
        <w:t xml:space="preserve"> dla bufora pożarów pierwotnych</w:t>
      </w:r>
    </w:p>
    <w:p w14:paraId="0958CF2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mutex_rozprz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// </w:t>
      </w:r>
      <w:proofErr w:type="spellStart"/>
      <w:r w:rsidRPr="001E7811">
        <w:rPr>
          <w:rFonts w:ascii="Consolas" w:hAnsi="Consolas"/>
          <w:color w:val="228B22"/>
          <w:sz w:val="20"/>
          <w:lang w:val="pl-PL"/>
        </w:rPr>
        <w:t>Mutex</w:t>
      </w:r>
      <w:proofErr w:type="spellEnd"/>
      <w:r w:rsidRPr="001E7811">
        <w:rPr>
          <w:rFonts w:ascii="Consolas" w:hAnsi="Consolas"/>
          <w:color w:val="228B22"/>
          <w:sz w:val="20"/>
          <w:lang w:val="pl-PL"/>
        </w:rPr>
        <w:t xml:space="preserve"> dla bufora pożarów rozprzestrzenionych</w:t>
      </w:r>
    </w:p>
    <w:p w14:paraId="2F10AD8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cv_pierwotny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Zmienna warunkowa dla pożarów pierwotnych</w:t>
      </w:r>
    </w:p>
    <w:p w14:paraId="2DDD755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cv_rozprz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Zmienna warunkowa dla pożarów rozprzestrzenionych</w:t>
      </w:r>
    </w:p>
    <w:p w14:paraId="23EAB8D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2. Pełne Definiowanie Struktur Danych</w:t>
      </w:r>
    </w:p>
    <w:p w14:paraId="7EC2A33D" w14:textId="77777777" w:rsidR="00753DC5" w:rsidRPr="001E7811" w:rsidRDefault="00000000">
      <w:pPr>
        <w:pStyle w:val="Nagwek2"/>
        <w:rPr>
          <w:lang w:val="pl-PL"/>
        </w:rPr>
      </w:pPr>
      <w:r w:rsidRPr="001E7811">
        <w:rPr>
          <w:lang w:val="pl-PL"/>
        </w:rPr>
        <w:t>// PEŁNE DEFINIOWANIE STRUKTUR DANYCH</w:t>
      </w:r>
    </w:p>
    <w:p w14:paraId="0BFD5AC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STRUKTURA Data:</w:t>
      </w:r>
    </w:p>
    <w:p w14:paraId="118FD19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longitude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Długość geograficzna budynku</w:t>
      </w:r>
    </w:p>
    <w:p w14:paraId="556782A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latitude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Szerokość geograficzna budynku</w:t>
      </w:r>
    </w:p>
    <w:p w14:paraId="7F0B94A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wartosc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Wartość budynku</w:t>
      </w:r>
    </w:p>
    <w:p w14:paraId="7A53E5D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ubezpieczenie </w:t>
      </w:r>
      <w:r w:rsidRPr="001E7811">
        <w:rPr>
          <w:rFonts w:ascii="Consolas" w:hAnsi="Consolas"/>
          <w:color w:val="228B22"/>
          <w:sz w:val="20"/>
          <w:lang w:val="pl-PL"/>
        </w:rPr>
        <w:t>// Kwota ubezpieczenia</w:t>
      </w:r>
    </w:p>
    <w:p w14:paraId="7FA6963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- reasekuracja </w:t>
      </w:r>
      <w:r w:rsidRPr="001E7811">
        <w:rPr>
          <w:rFonts w:ascii="Consolas" w:hAnsi="Consolas"/>
          <w:color w:val="228B22"/>
          <w:sz w:val="20"/>
          <w:lang w:val="pl-PL"/>
        </w:rPr>
        <w:t>// Kwota reasekuracji</w:t>
      </w:r>
    </w:p>
    <w:p w14:paraId="34DDC61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STRUKTURY</w:t>
      </w:r>
    </w:p>
    <w:p w14:paraId="3B0497C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3. Pełne Definiowanie Klas i Relacji</w:t>
      </w:r>
    </w:p>
    <w:p w14:paraId="3A3E7A37" w14:textId="77777777" w:rsidR="00753DC5" w:rsidRPr="001E7811" w:rsidRDefault="00000000">
      <w:pPr>
        <w:pStyle w:val="Nagwek2"/>
        <w:rPr>
          <w:lang w:val="pl-PL"/>
        </w:rPr>
      </w:pPr>
      <w:r w:rsidRPr="001E7811">
        <w:rPr>
          <w:lang w:val="pl-PL"/>
        </w:rPr>
        <w:t>// PEŁNE DEFINIOWANIE KLAS I RELACJI</w:t>
      </w:r>
    </w:p>
    <w:p w14:paraId="09E3652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INTERFEJS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IPozar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</w:t>
      </w:r>
    </w:p>
    <w:p w14:paraId="73AD36F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oblicz_szkody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Oblicza szkody dla pożaru</w:t>
      </w:r>
    </w:p>
    <w:p w14:paraId="5723078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dodaj_do_bufora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Dodaje pożar do bufora</w:t>
      </w:r>
    </w:p>
    <w:p w14:paraId="75E4F03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ustaw_ubezpieczyciela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Przypisuje pożar do ubezpieczyciela</w:t>
      </w:r>
    </w:p>
    <w:p w14:paraId="6ADFE82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INTERFEJSU</w:t>
      </w:r>
    </w:p>
    <w:p w14:paraId="2AD95A4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KLASA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PozarPierwotny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IMPLEMENTUJE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IPozar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</w:t>
      </w:r>
    </w:p>
    <w:p w14:paraId="6F68843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budynek </w:t>
      </w:r>
      <w:r w:rsidRPr="001E7811">
        <w:rPr>
          <w:rFonts w:ascii="Consolas" w:hAnsi="Consolas"/>
          <w:color w:val="228B22"/>
          <w:sz w:val="20"/>
          <w:lang w:val="pl-PL"/>
        </w:rPr>
        <w:t>// Indeks budynku, który zapłonął</w:t>
      </w:r>
    </w:p>
    <w:p w14:paraId="17A4536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Wielkość pożaru (%)</w:t>
      </w:r>
    </w:p>
    <w:p w14:paraId="1621276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szkoda </w:t>
      </w:r>
      <w:r w:rsidRPr="001E7811">
        <w:rPr>
          <w:rFonts w:ascii="Consolas" w:hAnsi="Consolas"/>
          <w:color w:val="228B22"/>
          <w:sz w:val="20"/>
          <w:lang w:val="pl-PL"/>
        </w:rPr>
        <w:t>// Kwota szkody</w:t>
      </w:r>
    </w:p>
    <w:p w14:paraId="10F0A99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KLASY</w:t>
      </w:r>
    </w:p>
    <w:p w14:paraId="7BA6577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4. Wczytywanie danych</w:t>
      </w:r>
    </w:p>
    <w:p w14:paraId="3776AC74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lastRenderedPageBreak/>
        <w:t>// Funkcja: Wczytywanie danych geograficznych z pliku CSV</w:t>
      </w:r>
      <w:r w:rsidRPr="001E7811">
        <w:rPr>
          <w:lang w:val="pl-PL"/>
        </w:rPr>
        <w:br/>
        <w:t xml:space="preserve">FUNKCJA </w:t>
      </w:r>
      <w:proofErr w:type="spellStart"/>
      <w:r w:rsidRPr="001E7811">
        <w:rPr>
          <w:lang w:val="pl-PL"/>
        </w:rPr>
        <w:t>wczytajDaneGeograficzne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filePath</w:t>
      </w:r>
      <w:proofErr w:type="spellEnd"/>
      <w:r w:rsidRPr="001E7811">
        <w:rPr>
          <w:lang w:val="pl-PL"/>
        </w:rPr>
        <w:t>)</w:t>
      </w:r>
      <w:r w:rsidRPr="001E7811">
        <w:rPr>
          <w:lang w:val="pl-PL"/>
        </w:rPr>
        <w:br/>
        <w:t xml:space="preserve">    OTWÓRZ PLIK </w:t>
      </w:r>
      <w:proofErr w:type="spellStart"/>
      <w:r w:rsidRPr="001E7811">
        <w:rPr>
          <w:lang w:val="pl-PL"/>
        </w:rPr>
        <w:t>filePath</w:t>
      </w:r>
      <w:proofErr w:type="spellEnd"/>
      <w:r w:rsidRPr="001E7811">
        <w:rPr>
          <w:lang w:val="pl-PL"/>
        </w:rPr>
        <w:t xml:space="preserve"> JAKO </w:t>
      </w:r>
      <w:proofErr w:type="spellStart"/>
      <w:r w:rsidRPr="001E7811">
        <w:rPr>
          <w:lang w:val="pl-PL"/>
        </w:rPr>
        <w:t>csvin</w:t>
      </w:r>
      <w:proofErr w:type="spellEnd"/>
      <w:r w:rsidRPr="001E7811">
        <w:rPr>
          <w:lang w:val="pl-PL"/>
        </w:rPr>
        <w:br/>
      </w:r>
      <w:r w:rsidRPr="001E7811">
        <w:rPr>
          <w:lang w:val="pl-PL"/>
        </w:rPr>
        <w:br/>
        <w:t xml:space="preserve">    // Mapa przechowująca dane z wiersza CSV</w:t>
      </w:r>
      <w:r w:rsidRPr="001E7811">
        <w:rPr>
          <w:lang w:val="pl-PL"/>
        </w:rPr>
        <w:br/>
        <w:t xml:space="preserve">    ZMIENNA: 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 xml:space="preserve"> &lt;- MAPA &lt;KLUCZ, WARTOŚĆ&gt;</w:t>
      </w:r>
      <w:r w:rsidRPr="001E7811">
        <w:rPr>
          <w:lang w:val="pl-PL"/>
        </w:rPr>
        <w:br/>
      </w:r>
      <w:r w:rsidRPr="001E7811">
        <w:rPr>
          <w:lang w:val="pl-PL"/>
        </w:rPr>
        <w:br/>
        <w:t xml:space="preserve">    // Wczytywanie danych z pliku CSV</w:t>
      </w:r>
      <w:r w:rsidRPr="001E7811">
        <w:rPr>
          <w:lang w:val="pl-PL"/>
        </w:rPr>
        <w:br/>
        <w:t xml:space="preserve">    DOPÓKI NIE KONIEC PLIKU</w:t>
      </w:r>
      <w:r w:rsidRPr="001E7811">
        <w:rPr>
          <w:lang w:val="pl-PL"/>
        </w:rPr>
        <w:br/>
        <w:t xml:space="preserve">        Wczytaj WIERSZ jako 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br/>
        <w:t xml:space="preserve">        ZMIENNA: region &lt;- KONWERSJA NA INT(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["Region"])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latitude</w:t>
      </w:r>
      <w:proofErr w:type="spellEnd"/>
      <w:r w:rsidRPr="001E7811">
        <w:rPr>
          <w:lang w:val="pl-PL"/>
        </w:rPr>
        <w:t xml:space="preserve">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</w:t>
      </w:r>
      <w:proofErr w:type="spellStart"/>
      <w:r w:rsidRPr="001E7811">
        <w:rPr>
          <w:lang w:val="pl-PL"/>
        </w:rPr>
        <w:t>Latitude</w:t>
      </w:r>
      <w:proofErr w:type="spellEnd"/>
      <w:r w:rsidRPr="001E7811">
        <w:rPr>
          <w:lang w:val="pl-PL"/>
        </w:rPr>
        <w:t>"])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longitude</w:t>
      </w:r>
      <w:proofErr w:type="spellEnd"/>
      <w:r w:rsidRPr="001E7811">
        <w:rPr>
          <w:lang w:val="pl-PL"/>
        </w:rPr>
        <w:t xml:space="preserve">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</w:t>
      </w:r>
      <w:proofErr w:type="spellStart"/>
      <w:r w:rsidRPr="001E7811">
        <w:rPr>
          <w:lang w:val="pl-PL"/>
        </w:rPr>
        <w:t>Longitude</w:t>
      </w:r>
      <w:proofErr w:type="spellEnd"/>
      <w:r w:rsidRPr="001E7811">
        <w:rPr>
          <w:lang w:val="pl-PL"/>
        </w:rPr>
        <w:t>"])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insurance</w:t>
      </w:r>
      <w:proofErr w:type="spellEnd"/>
      <w:r w:rsidRPr="001E7811">
        <w:rPr>
          <w:lang w:val="pl-PL"/>
        </w:rPr>
        <w:t xml:space="preserve"> &lt;- KONWERSJA NA INT(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</w:t>
      </w:r>
      <w:proofErr w:type="spellStart"/>
      <w:r w:rsidRPr="001E7811">
        <w:rPr>
          <w:lang w:val="pl-PL"/>
        </w:rPr>
        <w:t>Insurance</w:t>
      </w:r>
      <w:proofErr w:type="spellEnd"/>
      <w:r w:rsidRPr="001E7811">
        <w:rPr>
          <w:lang w:val="pl-PL"/>
        </w:rPr>
        <w:t>"])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reassurance</w:t>
      </w:r>
      <w:proofErr w:type="spellEnd"/>
      <w:r w:rsidRPr="001E7811">
        <w:rPr>
          <w:lang w:val="pl-PL"/>
        </w:rPr>
        <w:t xml:space="preserve"> &lt;- KONWERSJA NA INT(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</w:t>
      </w:r>
      <w:proofErr w:type="spellStart"/>
      <w:r w:rsidRPr="001E7811">
        <w:rPr>
          <w:lang w:val="pl-PL"/>
        </w:rPr>
        <w:t>Reassurance</w:t>
      </w:r>
      <w:proofErr w:type="spellEnd"/>
      <w:r w:rsidRPr="001E7811">
        <w:rPr>
          <w:lang w:val="pl-PL"/>
        </w:rPr>
        <w:t>"])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sumValue</w:t>
      </w:r>
      <w:proofErr w:type="spellEnd"/>
      <w:r w:rsidRPr="001E7811">
        <w:rPr>
          <w:lang w:val="pl-PL"/>
        </w:rPr>
        <w:t xml:space="preserve">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</w:t>
      </w:r>
      <w:proofErr w:type="spellStart"/>
      <w:r w:rsidRPr="001E7811">
        <w:rPr>
          <w:lang w:val="pl-PL"/>
        </w:rPr>
        <w:t>SumValue</w:t>
      </w:r>
      <w:proofErr w:type="spellEnd"/>
      <w:r w:rsidRPr="001E7811">
        <w:rPr>
          <w:lang w:val="pl-PL"/>
        </w:rPr>
        <w:t>"])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startDate</w:t>
      </w:r>
      <w:proofErr w:type="spellEnd"/>
      <w:r w:rsidRPr="001E7811">
        <w:rPr>
          <w:lang w:val="pl-PL"/>
        </w:rPr>
        <w:t xml:space="preserve"> &lt;- 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</w:t>
      </w:r>
      <w:proofErr w:type="spellStart"/>
      <w:r w:rsidRPr="001E7811">
        <w:rPr>
          <w:lang w:val="pl-PL"/>
        </w:rPr>
        <w:t>StartDate</w:t>
      </w:r>
      <w:proofErr w:type="spellEnd"/>
      <w:r w:rsidRPr="001E7811">
        <w:rPr>
          <w:lang w:val="pl-PL"/>
        </w:rPr>
        <w:t>"]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endDate</w:t>
      </w:r>
      <w:proofErr w:type="spellEnd"/>
      <w:r w:rsidRPr="001E7811">
        <w:rPr>
          <w:lang w:val="pl-PL"/>
        </w:rPr>
        <w:t xml:space="preserve"> &lt;- 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</w:t>
      </w:r>
      <w:proofErr w:type="spellStart"/>
      <w:r w:rsidRPr="001E7811">
        <w:rPr>
          <w:lang w:val="pl-PL"/>
        </w:rPr>
        <w:t>EndDate</w:t>
      </w:r>
      <w:proofErr w:type="spellEnd"/>
      <w:r w:rsidRPr="001E7811">
        <w:rPr>
          <w:lang w:val="pl-PL"/>
        </w:rPr>
        <w:t>"]</w:t>
      </w:r>
      <w:r w:rsidRPr="001E7811">
        <w:rPr>
          <w:lang w:val="pl-PL"/>
        </w:rPr>
        <w:br/>
      </w:r>
      <w:r w:rsidRPr="001E7811">
        <w:rPr>
          <w:lang w:val="pl-PL"/>
        </w:rPr>
        <w:br/>
        <w:t xml:space="preserve">        // Wyodrębnienie miesięcy z dat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startMonth</w:t>
      </w:r>
      <w:proofErr w:type="spellEnd"/>
      <w:r w:rsidRPr="001E7811">
        <w:rPr>
          <w:lang w:val="pl-PL"/>
        </w:rPr>
        <w:t xml:space="preserve"> &lt;- </w:t>
      </w:r>
      <w:proofErr w:type="spellStart"/>
      <w:r w:rsidRPr="001E7811">
        <w:rPr>
          <w:lang w:val="pl-PL"/>
        </w:rPr>
        <w:t>extractMonth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startDate</w:t>
      </w:r>
      <w:proofErr w:type="spellEnd"/>
      <w:r w:rsidRPr="001E7811">
        <w:rPr>
          <w:lang w:val="pl-PL"/>
        </w:rPr>
        <w:t>) - 1</w:t>
      </w:r>
      <w:r w:rsidRPr="001E7811">
        <w:rPr>
          <w:lang w:val="pl-PL"/>
        </w:rPr>
        <w:br/>
        <w:t xml:space="preserve">        ZMIENNA: </w:t>
      </w:r>
      <w:proofErr w:type="spellStart"/>
      <w:r w:rsidRPr="001E7811">
        <w:rPr>
          <w:lang w:val="pl-PL"/>
        </w:rPr>
        <w:t>endMonth</w:t>
      </w:r>
      <w:proofErr w:type="spellEnd"/>
      <w:r w:rsidRPr="001E7811">
        <w:rPr>
          <w:lang w:val="pl-PL"/>
        </w:rPr>
        <w:t xml:space="preserve"> &lt;- </w:t>
      </w:r>
      <w:proofErr w:type="spellStart"/>
      <w:r w:rsidRPr="001E7811">
        <w:rPr>
          <w:lang w:val="pl-PL"/>
        </w:rPr>
        <w:t>extractMonth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endDate</w:t>
      </w:r>
      <w:proofErr w:type="spellEnd"/>
      <w:r w:rsidRPr="001E7811">
        <w:rPr>
          <w:lang w:val="pl-PL"/>
        </w:rPr>
        <w:t>) - 1</w:t>
      </w:r>
      <w:r w:rsidRPr="001E7811">
        <w:rPr>
          <w:lang w:val="pl-PL"/>
        </w:rPr>
        <w:br/>
      </w:r>
      <w:r w:rsidRPr="001E7811">
        <w:rPr>
          <w:lang w:val="pl-PL"/>
        </w:rPr>
        <w:br/>
        <w:t xml:space="preserve">        // Przypisanie danych do odpowiednich wektorów</w:t>
      </w:r>
      <w:r w:rsidRPr="001E7811">
        <w:rPr>
          <w:lang w:val="pl-PL"/>
        </w:rPr>
        <w:br/>
        <w:t xml:space="preserve">        DLA KAŻDEGO miesiąca OD </w:t>
      </w:r>
      <w:proofErr w:type="spellStart"/>
      <w:r w:rsidRPr="001E7811">
        <w:rPr>
          <w:lang w:val="pl-PL"/>
        </w:rPr>
        <w:t>startMonth</w:t>
      </w:r>
      <w:proofErr w:type="spellEnd"/>
      <w:r w:rsidRPr="001E7811">
        <w:rPr>
          <w:lang w:val="pl-PL"/>
        </w:rPr>
        <w:t xml:space="preserve"> DO </w:t>
      </w:r>
      <w:proofErr w:type="spellStart"/>
      <w:r w:rsidRPr="001E7811">
        <w:rPr>
          <w:lang w:val="pl-PL"/>
        </w:rPr>
        <w:t>endMonth</w:t>
      </w:r>
      <w:proofErr w:type="spellEnd"/>
      <w:r w:rsidRPr="001E7811">
        <w:rPr>
          <w:lang w:val="pl-PL"/>
        </w:rPr>
        <w:br/>
        <w:t xml:space="preserve">            </w:t>
      </w:r>
      <w:proofErr w:type="spellStart"/>
      <w:r w:rsidRPr="001E7811">
        <w:rPr>
          <w:lang w:val="pl-PL"/>
        </w:rPr>
        <w:t>exponsure_latitude</w:t>
      </w:r>
      <w:proofErr w:type="spellEnd"/>
      <w:r w:rsidRPr="001E7811">
        <w:rPr>
          <w:lang w:val="pl-PL"/>
        </w:rPr>
        <w:t xml:space="preserve">[region][miesiąc] &lt;- </w:t>
      </w:r>
      <w:proofErr w:type="spellStart"/>
      <w:r w:rsidRPr="001E7811">
        <w:rPr>
          <w:lang w:val="pl-PL"/>
        </w:rPr>
        <w:t>latitude</w:t>
      </w:r>
      <w:proofErr w:type="spellEnd"/>
      <w:r w:rsidRPr="001E7811">
        <w:rPr>
          <w:lang w:val="pl-PL"/>
        </w:rPr>
        <w:br/>
        <w:t xml:space="preserve">            </w:t>
      </w:r>
      <w:proofErr w:type="spellStart"/>
      <w:r w:rsidRPr="001E7811">
        <w:rPr>
          <w:lang w:val="pl-PL"/>
        </w:rPr>
        <w:t>exponsure_longitude</w:t>
      </w:r>
      <w:proofErr w:type="spellEnd"/>
      <w:r w:rsidRPr="001E7811">
        <w:rPr>
          <w:lang w:val="pl-PL"/>
        </w:rPr>
        <w:t xml:space="preserve">[region][miesiąc] &lt;- </w:t>
      </w:r>
      <w:proofErr w:type="spellStart"/>
      <w:r w:rsidRPr="001E7811">
        <w:rPr>
          <w:lang w:val="pl-PL"/>
        </w:rPr>
        <w:t>longitude</w:t>
      </w:r>
      <w:proofErr w:type="spellEnd"/>
      <w:r w:rsidRPr="001E7811">
        <w:rPr>
          <w:lang w:val="pl-PL"/>
        </w:rPr>
        <w:br/>
        <w:t xml:space="preserve">            </w:t>
      </w:r>
      <w:proofErr w:type="spellStart"/>
      <w:r w:rsidRPr="001E7811">
        <w:rPr>
          <w:lang w:val="pl-PL"/>
        </w:rPr>
        <w:t>exponsure_insurance</w:t>
      </w:r>
      <w:proofErr w:type="spellEnd"/>
      <w:r w:rsidRPr="001E7811">
        <w:rPr>
          <w:lang w:val="pl-PL"/>
        </w:rPr>
        <w:t xml:space="preserve">[region][miesiąc] &lt;- </w:t>
      </w:r>
      <w:proofErr w:type="spellStart"/>
      <w:r w:rsidRPr="001E7811">
        <w:rPr>
          <w:lang w:val="pl-PL"/>
        </w:rPr>
        <w:t>insurance</w:t>
      </w:r>
      <w:proofErr w:type="spellEnd"/>
      <w:r w:rsidRPr="001E7811">
        <w:rPr>
          <w:lang w:val="pl-PL"/>
        </w:rPr>
        <w:br/>
        <w:t xml:space="preserve">            </w:t>
      </w:r>
      <w:proofErr w:type="spellStart"/>
      <w:r w:rsidRPr="001E7811">
        <w:rPr>
          <w:lang w:val="pl-PL"/>
        </w:rPr>
        <w:t>exponsure_reassurance</w:t>
      </w:r>
      <w:proofErr w:type="spellEnd"/>
      <w:r w:rsidRPr="001E7811">
        <w:rPr>
          <w:lang w:val="pl-PL"/>
        </w:rPr>
        <w:t xml:space="preserve">[region][miesiąc] &lt;- </w:t>
      </w:r>
      <w:proofErr w:type="spellStart"/>
      <w:r w:rsidRPr="001E7811">
        <w:rPr>
          <w:lang w:val="pl-PL"/>
        </w:rPr>
        <w:t>reassurance</w:t>
      </w:r>
      <w:proofErr w:type="spellEnd"/>
      <w:r w:rsidRPr="001E7811">
        <w:rPr>
          <w:lang w:val="pl-PL"/>
        </w:rPr>
        <w:br/>
        <w:t xml:space="preserve">            </w:t>
      </w:r>
      <w:proofErr w:type="spellStart"/>
      <w:r w:rsidRPr="001E7811">
        <w:rPr>
          <w:lang w:val="pl-PL"/>
        </w:rPr>
        <w:t>exponsure_sum_value</w:t>
      </w:r>
      <w:proofErr w:type="spellEnd"/>
      <w:r w:rsidRPr="001E7811">
        <w:rPr>
          <w:lang w:val="pl-PL"/>
        </w:rPr>
        <w:t xml:space="preserve">[region][miesiąc] &lt;- </w:t>
      </w:r>
      <w:proofErr w:type="spellStart"/>
      <w:r w:rsidRPr="001E7811">
        <w:rPr>
          <w:lang w:val="pl-PL"/>
        </w:rPr>
        <w:t>sumValue</w:t>
      </w:r>
      <w:proofErr w:type="spellEnd"/>
      <w:r w:rsidRPr="001E7811">
        <w:rPr>
          <w:lang w:val="pl-PL"/>
        </w:rPr>
        <w:br/>
        <w:t xml:space="preserve">        KONIEC DLA</w:t>
      </w:r>
      <w:r w:rsidRPr="001E7811">
        <w:rPr>
          <w:lang w:val="pl-PL"/>
        </w:rPr>
        <w:br/>
        <w:t xml:space="preserve">    KONIEC DOPÓKI</w:t>
      </w:r>
      <w:r w:rsidRPr="001E7811">
        <w:rPr>
          <w:lang w:val="pl-PL"/>
        </w:rPr>
        <w:br/>
      </w:r>
      <w:r w:rsidRPr="001E7811">
        <w:rPr>
          <w:lang w:val="pl-PL"/>
        </w:rPr>
        <w:lastRenderedPageBreak/>
        <w:t xml:space="preserve">    ZAMKNIJ PLIK</w:t>
      </w:r>
      <w:r w:rsidRPr="001E7811">
        <w:rPr>
          <w:lang w:val="pl-PL"/>
        </w:rPr>
        <w:br/>
        <w:t>KONIEC FUNKCJI</w:t>
      </w:r>
    </w:p>
    <w:p w14:paraId="5EC29C6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5.1. Wczytywanie danych o prawdopodobieństwach</w:t>
      </w:r>
    </w:p>
    <w:p w14:paraId="6AF71972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lastRenderedPageBreak/>
        <w:t>// Funkcja: Wczytywanie danych o prawdopodobieństwach rozprzestrzeniania się pożaru</w:t>
      </w:r>
      <w:r w:rsidRPr="001E7811">
        <w:rPr>
          <w:lang w:val="pl-PL"/>
        </w:rPr>
        <w:br/>
        <w:t xml:space="preserve">FUNKCJA </w:t>
      </w:r>
      <w:proofErr w:type="spellStart"/>
      <w:r w:rsidRPr="001E7811">
        <w:rPr>
          <w:lang w:val="pl-PL"/>
        </w:rPr>
        <w:t>wczytajPrRozprzestrzenienia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filePath</w:t>
      </w:r>
      <w:proofErr w:type="spellEnd"/>
      <w:r w:rsidRPr="001E7811">
        <w:rPr>
          <w:lang w:val="pl-PL"/>
        </w:rPr>
        <w:t>)</w:t>
      </w:r>
      <w:r w:rsidRPr="001E7811">
        <w:rPr>
          <w:lang w:val="pl-PL"/>
        </w:rPr>
        <w:br/>
        <w:t xml:space="preserve">    OTWÓRZ PLIK </w:t>
      </w:r>
      <w:proofErr w:type="spellStart"/>
      <w:r w:rsidRPr="001E7811">
        <w:rPr>
          <w:lang w:val="pl-PL"/>
        </w:rPr>
        <w:t>filePath</w:t>
      </w:r>
      <w:proofErr w:type="spellEnd"/>
      <w:r w:rsidRPr="001E7811">
        <w:rPr>
          <w:lang w:val="pl-PL"/>
        </w:rPr>
        <w:t xml:space="preserve"> JAKO </w:t>
      </w:r>
      <w:proofErr w:type="spellStart"/>
      <w:r w:rsidRPr="001E7811">
        <w:rPr>
          <w:lang w:val="pl-PL"/>
        </w:rPr>
        <w:t>csvin</w:t>
      </w:r>
      <w:proofErr w:type="spellEnd"/>
      <w:r w:rsidRPr="001E7811">
        <w:rPr>
          <w:lang w:val="pl-PL"/>
        </w:rPr>
        <w:br/>
      </w:r>
      <w:r w:rsidRPr="001E7811">
        <w:rPr>
          <w:lang w:val="pl-PL"/>
        </w:rPr>
        <w:br/>
        <w:t xml:space="preserve">    // Mapa przechowująca dane z wiersza CSV</w:t>
      </w:r>
      <w:r w:rsidRPr="001E7811">
        <w:rPr>
          <w:lang w:val="pl-PL"/>
        </w:rPr>
        <w:br/>
        <w:t xml:space="preserve">    ZMIENNA: 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 xml:space="preserve"> &lt;- MAPA &lt;KLUCZ, WARTOŚĆ&gt;</w:t>
      </w:r>
      <w:r w:rsidRPr="001E7811">
        <w:rPr>
          <w:lang w:val="pl-PL"/>
        </w:rPr>
        <w:br/>
        <w:t xml:space="preserve">    ZMIENNA: 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 xml:space="preserve"> &lt;- 0</w:t>
      </w:r>
      <w:r w:rsidRPr="001E7811">
        <w:rPr>
          <w:lang w:val="pl-PL"/>
        </w:rPr>
        <w:br/>
      </w:r>
      <w:r w:rsidRPr="001E7811">
        <w:rPr>
          <w:lang w:val="pl-PL"/>
        </w:rPr>
        <w:br/>
        <w:t xml:space="preserve">    DOPÓKI NIE KONIEC PLIKU</w:t>
      </w:r>
      <w:r w:rsidRPr="001E7811">
        <w:rPr>
          <w:lang w:val="pl-PL"/>
        </w:rPr>
        <w:br/>
        <w:t xml:space="preserve">        Wczytaj WIERSZ jako 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br/>
        <w:t xml:space="preserve">       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PUSTA LISTA</w:t>
      </w:r>
      <w:r w:rsidRPr="001E7811">
        <w:rPr>
          <w:lang w:val="pl-PL"/>
        </w:rPr>
        <w:br/>
        <w:t xml:space="preserve">        </w:t>
      </w:r>
      <w:r w:rsidRPr="001E7811">
        <w:rPr>
          <w:lang w:val="pl-PL"/>
        </w:rPr>
        <w:br/>
        <w:t xml:space="preserve">        // Dodawanie wartości do listy prawdopodobieństw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["0"])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["(0,25]"])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["(25,50]"])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["(50,75]"])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["(75,100]"])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["(100,125]"])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["(125,150]"])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["(150,175]"])</w:t>
      </w:r>
      <w:r w:rsidRPr="001E7811">
        <w:rPr>
          <w:lang w:val="pl-PL"/>
        </w:rPr>
        <w:br/>
        <w:t xml:space="preserve">        DODAJ DO </w:t>
      </w:r>
      <w:proofErr w:type="spellStart"/>
      <w:r w:rsidRPr="001E7811">
        <w:rPr>
          <w:lang w:val="pl-PL"/>
        </w:rPr>
        <w:t>fire_spread_prob_vec</w:t>
      </w:r>
      <w:proofErr w:type="spellEnd"/>
      <w:r w:rsidRPr="001E7811">
        <w:rPr>
          <w:lang w:val="pl-PL"/>
        </w:rPr>
        <w:t>[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>] &lt;- KONWERSJA NA DOUBLE(</w:t>
      </w:r>
      <w:proofErr w:type="spellStart"/>
      <w:r w:rsidRPr="001E7811">
        <w:rPr>
          <w:lang w:val="pl-PL"/>
        </w:rPr>
        <w:t>row</w:t>
      </w:r>
      <w:proofErr w:type="spellEnd"/>
      <w:r w:rsidRPr="001E7811">
        <w:rPr>
          <w:lang w:val="pl-PL"/>
        </w:rPr>
        <w:t>["(175,200]"])</w:t>
      </w:r>
      <w:r w:rsidRPr="001E7811">
        <w:rPr>
          <w:lang w:val="pl-PL"/>
        </w:rPr>
        <w:br/>
      </w:r>
      <w:r w:rsidRPr="001E7811">
        <w:rPr>
          <w:lang w:val="pl-PL"/>
        </w:rPr>
        <w:br/>
      </w:r>
      <w:r w:rsidRPr="001E7811">
        <w:rPr>
          <w:lang w:val="pl-PL"/>
        </w:rPr>
        <w:lastRenderedPageBreak/>
        <w:t xml:space="preserve">        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 xml:space="preserve"> &lt;- </w:t>
      </w:r>
      <w:proofErr w:type="spellStart"/>
      <w:r w:rsidRPr="001E7811">
        <w:rPr>
          <w:lang w:val="pl-PL"/>
        </w:rPr>
        <w:t>cnt</w:t>
      </w:r>
      <w:proofErr w:type="spellEnd"/>
      <w:r w:rsidRPr="001E7811">
        <w:rPr>
          <w:lang w:val="pl-PL"/>
        </w:rPr>
        <w:t xml:space="preserve"> + 1</w:t>
      </w:r>
      <w:r w:rsidRPr="001E7811">
        <w:rPr>
          <w:lang w:val="pl-PL"/>
        </w:rPr>
        <w:br/>
        <w:t xml:space="preserve">    KONIEC DOPÓKI</w:t>
      </w:r>
      <w:r w:rsidRPr="001E7811">
        <w:rPr>
          <w:lang w:val="pl-PL"/>
        </w:rPr>
        <w:br/>
      </w:r>
      <w:r w:rsidRPr="001E7811">
        <w:rPr>
          <w:lang w:val="pl-PL"/>
        </w:rPr>
        <w:br/>
        <w:t xml:space="preserve">    ZAMKNIJ PLIK</w:t>
      </w:r>
      <w:r w:rsidRPr="001E7811">
        <w:rPr>
          <w:lang w:val="pl-PL"/>
        </w:rPr>
        <w:br/>
        <w:t>KONIEC FUNKCJI</w:t>
      </w:r>
    </w:p>
    <w:p w14:paraId="2498183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5.2. Wczytywanie danych o wielkości pożaru</w:t>
      </w:r>
    </w:p>
    <w:p w14:paraId="79E4A0F5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>// Funkcja: Wczytywanie danych o wielkości pożaru</w:t>
      </w:r>
    </w:p>
    <w:p w14:paraId="52FFC7B2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 </w:t>
      </w:r>
      <w:proofErr w:type="spellStart"/>
      <w:r w:rsidRPr="001E7811">
        <w:rPr>
          <w:lang w:val="pl-PL"/>
        </w:rPr>
        <w:t>wczytajPrWielkoscPozaru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filePath</w:t>
      </w:r>
      <w:proofErr w:type="spellEnd"/>
      <w:r w:rsidRPr="001E7811">
        <w:rPr>
          <w:lang w:val="pl-PL"/>
        </w:rPr>
        <w:t>)</w:t>
      </w:r>
    </w:p>
    <w:p w14:paraId="399CD8B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OTWÓRZ PLIK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filePath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JAKO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csvin</w:t>
      </w:r>
      <w:proofErr w:type="spellEnd"/>
    </w:p>
    <w:p w14:paraId="5132071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Mapa przechowująca dane z wiersza CSV</w:t>
      </w:r>
    </w:p>
    <w:p w14:paraId="0747FDA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ZMIENNA: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MAPA &lt;KLUCZ, WARTOŚĆ&gt;</w:t>
      </w:r>
    </w:p>
    <w:p w14:paraId="6FDB2E9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DOPÓKI NIE KONIEC PLIKU</w:t>
      </w:r>
    </w:p>
    <w:p w14:paraId="4697037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Wczytaj WIERSZ jako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</w:p>
    <w:p w14:paraId="2A6BBC8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// Dodawanie wartości do listy wielkości pożaru</w:t>
      </w:r>
    </w:p>
    <w:p w14:paraId="022C3C8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[0]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["Rozmiar"])</w:t>
      </w:r>
    </w:p>
    <w:p w14:paraId="761B6E7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[1]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Prawdopodobienstwo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"])</w:t>
      </w:r>
    </w:p>
    <w:p w14:paraId="156ADB5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DOPÓKI</w:t>
      </w:r>
    </w:p>
    <w:p w14:paraId="3F6DD4C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ZAMKNIJ PLIK</w:t>
      </w:r>
    </w:p>
    <w:p w14:paraId="7387A76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FUNKCJI</w:t>
      </w:r>
    </w:p>
    <w:p w14:paraId="362E42E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5.4. Wczytywanie danych o reasekuracji</w:t>
      </w:r>
    </w:p>
    <w:p w14:paraId="27CA91EF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>// Funkcja: Wczytywanie danych obligatoryjnych i fakultatywnych</w:t>
      </w:r>
    </w:p>
    <w:p w14:paraId="214D3FC3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 </w:t>
      </w:r>
      <w:proofErr w:type="spellStart"/>
      <w:r w:rsidRPr="001E7811">
        <w:rPr>
          <w:lang w:val="pl-PL"/>
        </w:rPr>
        <w:t>wczytajDaneObligatoryjne</w:t>
      </w:r>
      <w:proofErr w:type="spellEnd"/>
      <w:r w:rsidRPr="001E7811">
        <w:rPr>
          <w:lang w:val="pl-PL"/>
        </w:rPr>
        <w:t xml:space="preserve">(FOLDER_REAS, </w:t>
      </w:r>
      <w:proofErr w:type="spellStart"/>
      <w:r w:rsidRPr="001E7811">
        <w:rPr>
          <w:lang w:val="pl-PL"/>
        </w:rPr>
        <w:t>nazwy_plikow</w:t>
      </w:r>
      <w:proofErr w:type="spellEnd"/>
      <w:r w:rsidRPr="001E7811">
        <w:rPr>
          <w:lang w:val="pl-PL"/>
        </w:rPr>
        <w:t>)</w:t>
      </w:r>
    </w:p>
    <w:p w14:paraId="2B93EFB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DLA KAŻDEGO i OD 0 DO ROZMIAR(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nazwy_plikow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655EF03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DODAJ PUSTĄ LISTĘ DO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obligatoryjna_input_risk</w:t>
      </w:r>
      <w:proofErr w:type="spellEnd"/>
    </w:p>
    <w:p w14:paraId="0632D13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DODAJ PUSTĄ LISTĘ DO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obligatoryjna_input_event</w:t>
      </w:r>
      <w:proofErr w:type="spellEnd"/>
    </w:p>
    <w:p w14:paraId="6691E7C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// Inicjalizacja wartości 0 dla każdej kategorii</w:t>
      </w:r>
    </w:p>
    <w:p w14:paraId="0675963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DLA j OD 0 DO 3</w:t>
      </w:r>
    </w:p>
    <w:p w14:paraId="6811469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obligatoryjna_input_risk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[i].DODAJ(0)</w:t>
      </w:r>
    </w:p>
    <w:p w14:paraId="79CD59E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obligatoryjna_input_event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[i].DODAJ(0)</w:t>
      </w:r>
    </w:p>
    <w:p w14:paraId="55FDFCD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KONIEC DLA</w:t>
      </w:r>
    </w:p>
    <w:p w14:paraId="0BD9470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DLA</w:t>
      </w:r>
    </w:p>
    <w:p w14:paraId="2986B49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Wczytywanie danych z plików CSV dla każdego ubezpieczyciela</w:t>
      </w:r>
    </w:p>
    <w:p w14:paraId="2FCB68B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DLA KAŻDEGO i OD 0 DO ROZMIAR(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nazwy_plikow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297CF61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OTWÓRZ PLIK FOLDER_REAS +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nazwy_plikow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 + ".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csv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" JAKO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csvin</w:t>
      </w:r>
      <w:proofErr w:type="spellEnd"/>
    </w:p>
    <w:p w14:paraId="39FABB3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ZMIENNA: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MAPA &lt;KLUCZ, WARTOŚĆ&gt;</w:t>
      </w:r>
    </w:p>
    <w:p w14:paraId="62EDBA9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ZMIENNA: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&lt;- 0</w:t>
      </w:r>
    </w:p>
    <w:p w14:paraId="551B61B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DOPÓKI NIE KONIEC PLIKU</w:t>
      </w:r>
    </w:p>
    <w:p w14:paraId="1680417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Wczytaj WIERSZ jako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</w:p>
    <w:p w14:paraId="515C042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JEŚLI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== 0 TO</w:t>
      </w:r>
    </w:p>
    <w:p w14:paraId="52179C5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obligatoryjna_input_risk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[i][3]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Udzial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(ryzyko)"])</w:t>
      </w:r>
    </w:p>
    <w:p w14:paraId="6ED679F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obligatoryjna_input_event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[i][3]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Udzial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(zdarzenie)"])</w:t>
      </w:r>
    </w:p>
    <w:p w14:paraId="3512054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INACZEJ</w:t>
      </w:r>
    </w:p>
    <w:p w14:paraId="0F62052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obligatoryjna_input_risk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[i][2]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Udzial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(ryzyko)"])</w:t>
      </w:r>
    </w:p>
    <w:p w14:paraId="3E6CB37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obligatoryjna_input_event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[i][2]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Udzial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(zdarzenie)"])</w:t>
      </w:r>
    </w:p>
    <w:p w14:paraId="6B2E81B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KONIEC JEŚLI</w:t>
      </w:r>
    </w:p>
    <w:p w14:paraId="723382B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obligatoryjna_input_risk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[i][0]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["Od(ryzyko)"])</w:t>
      </w:r>
    </w:p>
    <w:p w14:paraId="3D2A0DD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obligatoryjna_input_risk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[i][1]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["Do(ryzyko)"])</w:t>
      </w:r>
    </w:p>
    <w:p w14:paraId="1161612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obligatoryjna_input_event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[i][0]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["Od(zdarzenie)"])</w:t>
      </w:r>
    </w:p>
    <w:p w14:paraId="5FD8AE3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obligatoryjna_input_event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[i][1]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["Do(zdarzenie)"])</w:t>
      </w:r>
    </w:p>
    <w:p w14:paraId="169F814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+ 1</w:t>
      </w:r>
    </w:p>
    <w:p w14:paraId="002EE40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JEŚLI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== 2 TO</w:t>
      </w:r>
    </w:p>
    <w:p w14:paraId="21EE774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PRZERWIJ PĘTLĘ</w:t>
      </w:r>
    </w:p>
    <w:p w14:paraId="5461872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  KONIEC JEŚLI</w:t>
      </w:r>
    </w:p>
    <w:p w14:paraId="3C8AAE2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KONIEC DOPÓKI</w:t>
      </w:r>
    </w:p>
    <w:p w14:paraId="2F48A10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ZAMKNIJ PLIK</w:t>
      </w:r>
    </w:p>
    <w:p w14:paraId="1055871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DLA</w:t>
      </w:r>
    </w:p>
    <w:p w14:paraId="3C2C747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FUNKCJI</w:t>
      </w:r>
    </w:p>
    <w:p w14:paraId="107DD84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5.5. Wczytywanie danych o parametrach rozprzestrzenienia</w:t>
      </w:r>
    </w:p>
    <w:p w14:paraId="46DEA861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>// Funkcja: Wczytywanie parametrów trendów i kowariancji</w:t>
      </w:r>
    </w:p>
    <w:p w14:paraId="66EE7EDB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 </w:t>
      </w:r>
      <w:proofErr w:type="spellStart"/>
      <w:r w:rsidRPr="001E7811">
        <w:rPr>
          <w:lang w:val="pl-PL"/>
        </w:rPr>
        <w:t>wczytajParametryTrendow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filePath</w:t>
      </w:r>
      <w:proofErr w:type="spellEnd"/>
      <w:r w:rsidRPr="001E7811">
        <w:rPr>
          <w:lang w:val="pl-PL"/>
        </w:rPr>
        <w:t>)</w:t>
      </w:r>
    </w:p>
    <w:p w14:paraId="66858DC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OTWÓRZ PLIK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filePath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JAKO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csvin</w:t>
      </w:r>
      <w:proofErr w:type="spellEnd"/>
    </w:p>
    <w:p w14:paraId="2C9D96B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ZMIENNA: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MAPA &lt;KLUCZ, WARTOŚĆ&gt;</w:t>
      </w:r>
    </w:p>
    <w:p w14:paraId="34ABA88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ZMIENNA: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&lt;- 0</w:t>
      </w:r>
    </w:p>
    <w:p w14:paraId="386CDF7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DOPÓKI NIE KONIEC PLIKU</w:t>
      </w:r>
    </w:p>
    <w:p w14:paraId="43C4C5D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Wczytaj WIERSZ jako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</w:p>
    <w:p w14:paraId="6EE5E5F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// Wczytywanie parametrów trendów</w:t>
      </w:r>
    </w:p>
    <w:p w14:paraId="04B475C0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proofErr w:type="spellStart"/>
      <w:r>
        <w:rPr>
          <w:rFonts w:ascii="Consolas" w:hAnsi="Consolas"/>
          <w:color w:val="000000"/>
          <w:sz w:val="20"/>
        </w:rPr>
        <w:t>conditional_mean_trend_parameters</w:t>
      </w:r>
      <w:proofErr w:type="spellEnd"/>
      <w:r>
        <w:rPr>
          <w:rFonts w:ascii="Consolas" w:hAnsi="Consolas"/>
          <w:color w:val="000000"/>
          <w:sz w:val="20"/>
        </w:rPr>
        <w:t>[0] &lt;- KONWERSJA NA DOUBLE(row["a1"])</w:t>
      </w:r>
    </w:p>
    <w:p w14:paraId="1A15F6A2" w14:textId="77777777" w:rsidR="00753DC5" w:rsidRDefault="00000000">
      <w:r>
        <w:rPr>
          <w:rFonts w:ascii="Consolas" w:hAnsi="Consolas"/>
          <w:color w:val="000000"/>
          <w:sz w:val="20"/>
        </w:rPr>
        <w:t xml:space="preserve">  conditional_mean_trend_parameters[1] &lt;- KONWERSJA NA DOUBLE(row["b1"])</w:t>
      </w:r>
    </w:p>
    <w:p w14:paraId="57A35AF3" w14:textId="77777777" w:rsidR="00753DC5" w:rsidRDefault="00000000">
      <w:r>
        <w:rPr>
          <w:rFonts w:ascii="Consolas" w:hAnsi="Consolas"/>
          <w:color w:val="000000"/>
          <w:sz w:val="20"/>
        </w:rPr>
        <w:t xml:space="preserve">  conditional_mean_trend_parameters[2] &lt;- KONWERSJA NA DOUBLE(row["c1"])</w:t>
      </w:r>
    </w:p>
    <w:p w14:paraId="30E4FBAA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228B22"/>
          <w:sz w:val="20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Wczytywanie parametrów kowariancji</w:t>
      </w:r>
    </w:p>
    <w:p w14:paraId="5B97650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conditional_Cov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[0] &lt;- KONWERSJA NA DOUBLE(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["a2"])</w:t>
      </w:r>
    </w:p>
    <w:p w14:paraId="5A0A8C56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proofErr w:type="spellStart"/>
      <w:r>
        <w:rPr>
          <w:rFonts w:ascii="Consolas" w:hAnsi="Consolas"/>
          <w:color w:val="000000"/>
          <w:sz w:val="20"/>
        </w:rPr>
        <w:t>conditional_Cov</w:t>
      </w:r>
      <w:proofErr w:type="spellEnd"/>
      <w:r>
        <w:rPr>
          <w:rFonts w:ascii="Consolas" w:hAnsi="Consolas"/>
          <w:color w:val="000000"/>
          <w:sz w:val="20"/>
        </w:rPr>
        <w:t>[1] &lt;- KONWERSJA NA DOUBLE(row["b2"])</w:t>
      </w:r>
    </w:p>
    <w:p w14:paraId="61B6A930" w14:textId="77777777" w:rsidR="00753DC5" w:rsidRDefault="00000000">
      <w:r>
        <w:rPr>
          <w:rFonts w:ascii="Consolas" w:hAnsi="Consolas"/>
          <w:color w:val="000000"/>
          <w:sz w:val="20"/>
        </w:rPr>
        <w:t xml:space="preserve">  conditional_Cov[2] &lt;- KONWERSJA NA DOUBLE(row["c2"])</w:t>
      </w:r>
    </w:p>
    <w:p w14:paraId="3785907F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+ 1</w:t>
      </w:r>
    </w:p>
    <w:p w14:paraId="1A052DD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DOPÓKI</w:t>
      </w:r>
    </w:p>
    <w:p w14:paraId="53BCFC9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ZAMKNIJ PLIK</w:t>
      </w:r>
    </w:p>
    <w:p w14:paraId="14339C2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FUNKCJI</w:t>
      </w:r>
    </w:p>
    <w:p w14:paraId="1AFB4A5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5.6. Główna funkcja wczytywania danych</w:t>
      </w:r>
    </w:p>
    <w:p w14:paraId="355F6C8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Uzupełniona funkcja główna do wczytywania wszystkich danych</w:t>
      </w:r>
    </w:p>
    <w:p w14:paraId="28D27199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lastRenderedPageBreak/>
        <w:t xml:space="preserve">FUNKCJA </w:t>
      </w:r>
      <w:proofErr w:type="spellStart"/>
      <w:r w:rsidRPr="001E7811">
        <w:rPr>
          <w:lang w:val="pl-PL"/>
        </w:rPr>
        <w:t>wczytajWszystkieDane</w:t>
      </w:r>
      <w:proofErr w:type="spellEnd"/>
      <w:r w:rsidRPr="001E7811">
        <w:rPr>
          <w:lang w:val="pl-PL"/>
        </w:rPr>
        <w:t>(FOLDER_DANYCH)</w:t>
      </w:r>
    </w:p>
    <w:p w14:paraId="2C5CC12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Wczytywanie danych geograficznych</w:t>
      </w:r>
    </w:p>
    <w:p w14:paraId="7D6B462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wczytajDaneGeograficzne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(FOLDER_DANYCH + "/geograficzne.csv")</w:t>
      </w:r>
    </w:p>
    <w:p w14:paraId="176EC3C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Wczytywanie prawdopodobieństw rozprzestrzeniania</w:t>
      </w:r>
    </w:p>
    <w:p w14:paraId="0F593D9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wczytajPrRozprzestrzenienia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(FOLDER_DANYCH + "/pr_rozprzestrzenienia.csv")</w:t>
      </w:r>
    </w:p>
    <w:p w14:paraId="6D9CF90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Wczytywanie danych o wielkości pożaru</w:t>
      </w:r>
    </w:p>
    <w:p w14:paraId="3A0AC20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wczytajPrWielkoscPozaru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(FOLDER_DANYCH + "/pr_wielkosc_pozaru.csv")</w:t>
      </w:r>
    </w:p>
    <w:p w14:paraId="49C29F2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Wczytywanie danych obligatoryjnych i fakultatywnych</w:t>
      </w:r>
    </w:p>
    <w:p w14:paraId="4A6134E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ZMIENNA: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nazwy_plikow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&lt;- ["obligatoryjne1", "obligatoryjne2"]</w:t>
      </w:r>
    </w:p>
    <w:p w14:paraId="0E37343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wczytajDaneObligatoryjne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(FOLDER_DANYCH + "/obligatoryjne",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nazwy_plikow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76DA376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Wczytywanie parametrów trendów i kowariancji</w:t>
      </w:r>
    </w:p>
    <w:p w14:paraId="2C8D6BE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wczytajParametryTrendow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(FOLDER_DANYCH + "/parametry_trendow.csv")</w:t>
      </w:r>
    </w:p>
    <w:p w14:paraId="48722B6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KONIEC FUNKCJI</w:t>
      </w:r>
    </w:p>
    <w:p w14:paraId="5EF7F31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6. SYMULACJE</w:t>
      </w:r>
    </w:p>
    <w:p w14:paraId="6936CAE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Definicja funkcji</w:t>
      </w:r>
    </w:p>
    <w:p w14:paraId="76129CD6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FUNKCJA: </w:t>
      </w:r>
      <w:proofErr w:type="spellStart"/>
      <w:r w:rsidRPr="001E7811">
        <w:rPr>
          <w:lang w:val="pl-PL"/>
        </w:rPr>
        <w:t>ustal_exposure_number</w:t>
      </w:r>
      <w:proofErr w:type="spellEnd"/>
      <w:r w:rsidRPr="001E7811">
        <w:rPr>
          <w:lang w:val="pl-PL"/>
        </w:rPr>
        <w:t xml:space="preserve">(woj, </w:t>
      </w:r>
      <w:proofErr w:type="spellStart"/>
      <w:r w:rsidRPr="001E7811">
        <w:rPr>
          <w:lang w:val="pl-PL"/>
        </w:rPr>
        <w:t>mies</w:t>
      </w:r>
      <w:proofErr w:type="spellEnd"/>
      <w:r w:rsidRPr="001E7811">
        <w:rPr>
          <w:lang w:val="pl-PL"/>
        </w:rPr>
        <w:t>)</w:t>
      </w:r>
    </w:p>
    <w:p w14:paraId="4317C24A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OPIS: Sprawdza liczbę budynków w danym województwie i miesiącu.</w:t>
      </w:r>
    </w:p>
    <w:p w14:paraId="0185772A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WEJŚCIE:</w:t>
      </w:r>
    </w:p>
    <w:p w14:paraId="7839376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woj: Numer województwa (0 - 16)</w:t>
      </w:r>
    </w:p>
    <w:p w14:paraId="460F96F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Numer miesiąca (0 - 11)</w:t>
      </w:r>
    </w:p>
    <w:p w14:paraId="5F1FE67C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WYJŚCIE:</w:t>
      </w:r>
    </w:p>
    <w:p w14:paraId="65DA11F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Liczba budynków w danym województwie i miesiącu</w:t>
      </w:r>
    </w:p>
    <w:p w14:paraId="79EF1DCB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DZIAŁANIE:</w:t>
      </w:r>
    </w:p>
    <w:p w14:paraId="6556ED6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Pobiera długość wektora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exponsure_longitude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[woj][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</w:t>
      </w:r>
    </w:p>
    <w:p w14:paraId="52DD8D2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Zwraca rozmiar tego wektora jako liczbę budynków</w:t>
      </w:r>
    </w:p>
    <w:p w14:paraId="187D3F7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PSEUDOKOD:</w:t>
      </w:r>
    </w:p>
    <w:p w14:paraId="17F80BA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liczba_budynkow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rozmiar(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exponsure_longitude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[woj][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])</w:t>
      </w:r>
    </w:p>
    <w:p w14:paraId="21E3B63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ZWRÓĆ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liczba_budynkow</w:t>
      </w:r>
      <w:proofErr w:type="spellEnd"/>
    </w:p>
    <w:p w14:paraId="37D27728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lastRenderedPageBreak/>
        <w:t xml:space="preserve">FUNKCJA: </w:t>
      </w:r>
      <w:proofErr w:type="spellStart"/>
      <w:r w:rsidRPr="001E7811">
        <w:rPr>
          <w:lang w:val="pl-PL"/>
        </w:rPr>
        <w:t>losuj_liczbę_pożarów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exposure_number</w:t>
      </w:r>
      <w:proofErr w:type="spellEnd"/>
      <w:r w:rsidRPr="001E7811">
        <w:rPr>
          <w:lang w:val="pl-PL"/>
        </w:rPr>
        <w:t xml:space="preserve">, </w:t>
      </w:r>
      <w:proofErr w:type="spellStart"/>
      <w:r w:rsidRPr="001E7811">
        <w:rPr>
          <w:lang w:val="pl-PL"/>
        </w:rPr>
        <w:t>prawdopodobienstwo</w:t>
      </w:r>
      <w:proofErr w:type="spellEnd"/>
      <w:r w:rsidRPr="001E7811">
        <w:rPr>
          <w:lang w:val="pl-PL"/>
        </w:rPr>
        <w:t>)</w:t>
      </w:r>
    </w:p>
    <w:p w14:paraId="20321A31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OPIS: Losuje liczbę pożarów na podstawie rozkładu dwumianowego.</w:t>
      </w:r>
    </w:p>
    <w:p w14:paraId="3D23896A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WEJŚCIE:</w:t>
      </w:r>
    </w:p>
    <w:p w14:paraId="175B898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Liczba budynków w danym województwie i miesiącu</w:t>
      </w:r>
    </w:p>
    <w:p w14:paraId="2DB756E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prawdopodobienstwo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Prawdopodobieństwo wystąpienia pożaru</w:t>
      </w:r>
    </w:p>
    <w:p w14:paraId="6D8DE6D5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WYJŚCIE:</w:t>
      </w:r>
    </w:p>
    <w:p w14:paraId="77DD707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Liczba pożarów 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binom_fire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052F6AA8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DZIAŁANIE:</w:t>
      </w:r>
    </w:p>
    <w:p w14:paraId="071B6D2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Użycie rozkładu dwumianowego do wylosowania liczby pożarów</w:t>
      </w:r>
    </w:p>
    <w:p w14:paraId="4237148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Uwzględnia prawdopodobieństwo dla danego miesiąca i województwa</w:t>
      </w:r>
    </w:p>
    <w:p w14:paraId="561B9B6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PSEUDOKOD:</w:t>
      </w:r>
    </w:p>
    <w:p w14:paraId="7C2634E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binom_fire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rozkład_dwumianowy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prawdopodobienstwo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60C97F3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ZWRÓĆ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binom_fire</w:t>
      </w:r>
      <w:proofErr w:type="spellEnd"/>
    </w:p>
    <w:p w14:paraId="2D22BC26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FUNKCJA: </w:t>
      </w:r>
      <w:proofErr w:type="spellStart"/>
      <w:r w:rsidRPr="001E7811">
        <w:rPr>
          <w:lang w:val="pl-PL"/>
        </w:rPr>
        <w:t>wybierz_zródła_pożaru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binom_fire</w:t>
      </w:r>
      <w:proofErr w:type="spellEnd"/>
      <w:r w:rsidRPr="001E7811">
        <w:rPr>
          <w:lang w:val="pl-PL"/>
        </w:rPr>
        <w:t xml:space="preserve">, </w:t>
      </w:r>
      <w:proofErr w:type="spellStart"/>
      <w:r w:rsidRPr="001E7811">
        <w:rPr>
          <w:lang w:val="pl-PL"/>
        </w:rPr>
        <w:t>exposure_number</w:t>
      </w:r>
      <w:proofErr w:type="spellEnd"/>
      <w:r w:rsidRPr="001E7811">
        <w:rPr>
          <w:lang w:val="pl-PL"/>
        </w:rPr>
        <w:t>)</w:t>
      </w:r>
    </w:p>
    <w:p w14:paraId="2898BCBF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OPIS: Losowo wybiera budynki jako źródła pożaru.</w:t>
      </w:r>
    </w:p>
    <w:p w14:paraId="068DB50C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WEJŚCIE:</w:t>
      </w:r>
    </w:p>
    <w:p w14:paraId="05672FA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binom_fire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Liczba pożarów do wygenerowania</w:t>
      </w:r>
    </w:p>
    <w:p w14:paraId="629CE10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Liczba budynków w danym województwie i miesiącu</w:t>
      </w:r>
    </w:p>
    <w:p w14:paraId="3771B9F0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WYJŚCIE:</w:t>
      </w:r>
    </w:p>
    <w:p w14:paraId="20F6F15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fire_sources_list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Lista indeksów budynków, które są źródłami pożaru</w:t>
      </w:r>
    </w:p>
    <w:p w14:paraId="3C95AFE9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DZIAŁANIE:</w:t>
      </w:r>
    </w:p>
    <w:p w14:paraId="558A498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Tworzy listę indeksów budynków (od 0 do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- 1)</w:t>
      </w:r>
    </w:p>
    <w:p w14:paraId="353459C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Losowo wybiera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binom_fire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elementów z tej listy</w:t>
      </w:r>
    </w:p>
    <w:p w14:paraId="3464D992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>
        <w:rPr>
          <w:rFonts w:ascii="Consolas" w:hAnsi="Consolas"/>
          <w:color w:val="000000"/>
          <w:sz w:val="20"/>
        </w:rPr>
        <w:t>PSEUDOKOD:</w:t>
      </w:r>
    </w:p>
    <w:p w14:paraId="1BFB8B4F" w14:textId="77777777" w:rsidR="00753DC5" w:rsidRDefault="00000000">
      <w:r>
        <w:rPr>
          <w:rFonts w:ascii="Consolas" w:hAnsi="Consolas"/>
          <w:color w:val="000000"/>
          <w:sz w:val="20"/>
        </w:rPr>
        <w:t xml:space="preserve"> - pom_index_fire = [0, 1, ..., exposure_number - 1]</w:t>
      </w:r>
    </w:p>
    <w:p w14:paraId="1C1C244D" w14:textId="77777777" w:rsidR="00753DC5" w:rsidRDefault="00000000">
      <w:r>
        <w:rPr>
          <w:rFonts w:ascii="Consolas" w:hAnsi="Consolas"/>
          <w:color w:val="000000"/>
          <w:sz w:val="20"/>
        </w:rPr>
        <w:t xml:space="preserve"> - fire_sources_list = losuj_elementy(pom_index_fire, binom_fire)</w:t>
      </w:r>
    </w:p>
    <w:p w14:paraId="7EA96633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</w:t>
      </w:r>
      <w:r w:rsidRPr="001E7811">
        <w:rPr>
          <w:rFonts w:ascii="Consolas" w:hAnsi="Consolas"/>
          <w:color w:val="000000"/>
          <w:sz w:val="20"/>
          <w:lang w:val="pl-PL"/>
        </w:rPr>
        <w:t xml:space="preserve">- ZWRÓĆ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fire_sources_list</w:t>
      </w:r>
      <w:proofErr w:type="spellEnd"/>
    </w:p>
    <w:p w14:paraId="43C2B6A0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lastRenderedPageBreak/>
        <w:t xml:space="preserve">FUNKCJA: </w:t>
      </w:r>
      <w:proofErr w:type="spellStart"/>
      <w:r w:rsidRPr="001E7811">
        <w:rPr>
          <w:lang w:val="pl-PL"/>
        </w:rPr>
        <w:t>procent_szkody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wielkosc_pozaru</w:t>
      </w:r>
      <w:proofErr w:type="spellEnd"/>
      <w:r w:rsidRPr="001E7811">
        <w:rPr>
          <w:lang w:val="pl-PL"/>
        </w:rPr>
        <w:t>)</w:t>
      </w:r>
    </w:p>
    <w:p w14:paraId="1FE4FAF5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OPIS: Oblicza procent szkody na podstawie wielkości pożaru.</w:t>
      </w:r>
    </w:p>
    <w:p w14:paraId="2E7C52E2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WEJŚCIE:</w:t>
      </w:r>
    </w:p>
    <w:p w14:paraId="728485A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Rozmiar pożaru na podstawie rozkładu prawdopodobieństwa</w:t>
      </w:r>
    </w:p>
    <w:p w14:paraId="610985C1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WYJŚCIE:</w:t>
      </w:r>
    </w:p>
    <w:p w14:paraId="455D2EA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procent_szkody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Procent szkody spowodowanej pożarem</w:t>
      </w:r>
    </w:p>
    <w:p w14:paraId="22D2B773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DZIAŁANIE:</w:t>
      </w:r>
    </w:p>
    <w:p w14:paraId="08D46BE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Pobiera losową wartość z rozkładu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wielkosc_pozaru</w:t>
      </w:r>
      <w:proofErr w:type="spellEnd"/>
    </w:p>
    <w:p w14:paraId="583C4E7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Oblicza procent szkody na podstawie tej wartości</w:t>
      </w:r>
    </w:p>
    <w:p w14:paraId="1C9A108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PSEUDOKOD:</w:t>
      </w:r>
    </w:p>
    <w:p w14:paraId="5D77FB5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procent_szkody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losowa_wartosc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5EF1B6E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ZWRÓĆ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procent_szkody</w:t>
      </w:r>
      <w:proofErr w:type="spellEnd"/>
    </w:p>
    <w:p w14:paraId="7A01CF1E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FUNKCJA: </w:t>
      </w:r>
      <w:proofErr w:type="spellStart"/>
      <w:r w:rsidRPr="001E7811">
        <w:rPr>
          <w:lang w:val="pl-PL"/>
        </w:rPr>
        <w:t>oblicz_reasekuracje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wielkosc_pozar_kwota</w:t>
      </w:r>
      <w:proofErr w:type="spellEnd"/>
      <w:r w:rsidRPr="001E7811">
        <w:rPr>
          <w:lang w:val="pl-PL"/>
        </w:rPr>
        <w:t xml:space="preserve">, woj, </w:t>
      </w:r>
      <w:proofErr w:type="spellStart"/>
      <w:r w:rsidRPr="001E7811">
        <w:rPr>
          <w:lang w:val="pl-PL"/>
        </w:rPr>
        <w:t>mies</w:t>
      </w:r>
      <w:proofErr w:type="spellEnd"/>
      <w:r w:rsidRPr="001E7811">
        <w:rPr>
          <w:lang w:val="pl-PL"/>
        </w:rPr>
        <w:t xml:space="preserve">, </w:t>
      </w:r>
      <w:proofErr w:type="spellStart"/>
      <w:r w:rsidRPr="001E7811">
        <w:rPr>
          <w:lang w:val="pl-PL"/>
        </w:rPr>
        <w:t>nr_budynku</w:t>
      </w:r>
      <w:proofErr w:type="spellEnd"/>
      <w:r w:rsidRPr="001E7811">
        <w:rPr>
          <w:lang w:val="pl-PL"/>
        </w:rPr>
        <w:t>)</w:t>
      </w:r>
    </w:p>
    <w:p w14:paraId="3273BBFE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OPIS: Oblicza kwotę reasekuracji dla danego pożaru.</w:t>
      </w:r>
    </w:p>
    <w:p w14:paraId="1CFFD020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WEJŚCIE:</w:t>
      </w:r>
    </w:p>
    <w:p w14:paraId="1CE00EB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Kwota szkody wywołanej pożarem</w:t>
      </w:r>
    </w:p>
    <w:p w14:paraId="5AA1CAC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woj: Numer województwa</w:t>
      </w:r>
    </w:p>
    <w:p w14:paraId="0BEC88D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Numer miesiąca</w:t>
      </w:r>
    </w:p>
    <w:p w14:paraId="0C4A461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Indeks budynku</w:t>
      </w:r>
    </w:p>
    <w:p w14:paraId="186FE415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WYJŚCIE:</w:t>
      </w:r>
    </w:p>
    <w:p w14:paraId="178DB98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reas_fire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Kwota reasekuracji</w:t>
      </w:r>
    </w:p>
    <w:p w14:paraId="3313E103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DZIAŁANIE:</w:t>
      </w:r>
    </w:p>
    <w:p w14:paraId="1CAC0FE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Pobiera dane o reasekuracji dla budynku</w:t>
      </w:r>
    </w:p>
    <w:p w14:paraId="0FEBB6C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Oblicza kwotę reasekuracji na podstawie szkody i umów reasekuracyjnych</w:t>
      </w:r>
    </w:p>
    <w:p w14:paraId="60D025F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PSEUDOKOD:</w:t>
      </w:r>
    </w:p>
    <w:p w14:paraId="2C4E6D7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ubezpieczenie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exponsure_insurance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[woj][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</w:t>
      </w:r>
    </w:p>
    <w:p w14:paraId="57CA798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reasekuracja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exponsure_reassurance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[woj][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</w:t>
      </w:r>
    </w:p>
    <w:p w14:paraId="0DA4D6D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reas_fire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MIN(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, reasekuracja)</w:t>
      </w:r>
    </w:p>
    <w:p w14:paraId="07D36CD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ZWRÓĆ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reas_fire</w:t>
      </w:r>
      <w:proofErr w:type="spellEnd"/>
    </w:p>
    <w:p w14:paraId="550379C7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FUNKCJA: </w:t>
      </w:r>
      <w:proofErr w:type="spellStart"/>
      <w:r w:rsidRPr="001E7811">
        <w:rPr>
          <w:lang w:val="pl-PL"/>
        </w:rPr>
        <w:t>oblicz_rozprzestrzenianie_pożaru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promien</w:t>
      </w:r>
      <w:proofErr w:type="spellEnd"/>
      <w:r w:rsidRPr="001E7811">
        <w:rPr>
          <w:lang w:val="pl-PL"/>
        </w:rPr>
        <w:t xml:space="preserve">, </w:t>
      </w:r>
      <w:proofErr w:type="spellStart"/>
      <w:r w:rsidRPr="001E7811">
        <w:rPr>
          <w:lang w:val="pl-PL"/>
        </w:rPr>
        <w:t>nr_budynku</w:t>
      </w:r>
      <w:proofErr w:type="spellEnd"/>
      <w:r w:rsidRPr="001E7811">
        <w:rPr>
          <w:lang w:val="pl-PL"/>
        </w:rPr>
        <w:t xml:space="preserve">, woj, </w:t>
      </w:r>
      <w:proofErr w:type="spellStart"/>
      <w:r w:rsidRPr="001E7811">
        <w:rPr>
          <w:lang w:val="pl-PL"/>
        </w:rPr>
        <w:t>mies</w:t>
      </w:r>
      <w:proofErr w:type="spellEnd"/>
      <w:r w:rsidRPr="001E7811">
        <w:rPr>
          <w:lang w:val="pl-PL"/>
        </w:rPr>
        <w:t>)</w:t>
      </w:r>
    </w:p>
    <w:p w14:paraId="0163A2EF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OPIS: Oblicza rozprzestrzenianie się pożaru na sąsiednie budynki.</w:t>
      </w:r>
    </w:p>
    <w:p w14:paraId="666E63EB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WEJŚCIE:</w:t>
      </w:r>
    </w:p>
    <w:p w14:paraId="33FC17F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promien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Promień oddziaływania pożaru</w:t>
      </w:r>
    </w:p>
    <w:p w14:paraId="692F819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Indeks budynku będącego źródłem pożaru</w:t>
      </w:r>
    </w:p>
    <w:p w14:paraId="5E8B868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woj: Numer województwa</w:t>
      </w:r>
    </w:p>
    <w:p w14:paraId="29B4A88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Numer miesiąca</w:t>
      </w:r>
    </w:p>
    <w:p w14:paraId="12B1574D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WYJŚCIE:</w:t>
      </w:r>
    </w:p>
    <w:p w14:paraId="386ED0C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spread_one_building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Lista budynków dotkniętych rozprzestrzenianiem się pożaru</w:t>
      </w:r>
    </w:p>
    <w:p w14:paraId="0E4D52A5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DZIAŁANIE:</w:t>
      </w:r>
    </w:p>
    <w:p w14:paraId="4768355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Użycie algorytmu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Haversine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do obliczenia odległości między budynkami</w:t>
      </w:r>
    </w:p>
    <w:p w14:paraId="03D2592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Sprawdzenie czy budynki są w zasięgu promienia oddziaływania pożaru</w:t>
      </w:r>
    </w:p>
    <w:p w14:paraId="37B379F3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>
        <w:rPr>
          <w:rFonts w:ascii="Consolas" w:hAnsi="Consolas"/>
          <w:color w:val="000000"/>
          <w:sz w:val="20"/>
        </w:rPr>
        <w:t>PSEUDOKOD:</w:t>
      </w:r>
    </w:p>
    <w:p w14:paraId="7B5A2302" w14:textId="77777777" w:rsidR="00753DC5" w:rsidRDefault="00000000">
      <w:r>
        <w:rPr>
          <w:rFonts w:ascii="Consolas" w:hAnsi="Consolas"/>
          <w:color w:val="000000"/>
          <w:sz w:val="20"/>
        </w:rPr>
        <w:t xml:space="preserve"> - spread_one_building = haversine_loop_cpp_vec(promien, nr_budynku, woj, mies)</w:t>
      </w:r>
    </w:p>
    <w:p w14:paraId="4BFE0BB9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</w:t>
      </w:r>
      <w:r w:rsidRPr="001E7811">
        <w:rPr>
          <w:rFonts w:ascii="Consolas" w:hAnsi="Consolas"/>
          <w:color w:val="000000"/>
          <w:sz w:val="20"/>
          <w:lang w:val="pl-PL"/>
        </w:rPr>
        <w:t xml:space="preserve">- ZWRÓĆ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spread_one_building</w:t>
      </w:r>
      <w:proofErr w:type="spellEnd"/>
    </w:p>
    <w:p w14:paraId="6C1485C1" w14:textId="77777777" w:rsidR="00753DC5" w:rsidRPr="001E7811" w:rsidRDefault="00000000">
      <w:pPr>
        <w:pStyle w:val="Nagwek3"/>
        <w:rPr>
          <w:lang w:val="pl-PL"/>
        </w:rPr>
      </w:pPr>
      <w:r w:rsidRPr="001E7811">
        <w:rPr>
          <w:lang w:val="pl-PL"/>
        </w:rPr>
        <w:t xml:space="preserve">FUNKCJA: </w:t>
      </w:r>
      <w:proofErr w:type="spellStart"/>
      <w:r w:rsidRPr="001E7811">
        <w:rPr>
          <w:lang w:val="pl-PL"/>
        </w:rPr>
        <w:t>przeniesDoBuforPierwotny</w:t>
      </w:r>
      <w:proofErr w:type="spellEnd"/>
      <w:r w:rsidRPr="001E7811">
        <w:rPr>
          <w:lang w:val="pl-PL"/>
        </w:rPr>
        <w:t>(</w:t>
      </w:r>
      <w:proofErr w:type="spellStart"/>
      <w:r w:rsidRPr="001E7811">
        <w:rPr>
          <w:lang w:val="pl-PL"/>
        </w:rPr>
        <w:t>buildPierwotny</w:t>
      </w:r>
      <w:proofErr w:type="spellEnd"/>
      <w:r w:rsidRPr="001E7811">
        <w:rPr>
          <w:lang w:val="pl-PL"/>
        </w:rPr>
        <w:t xml:space="preserve">, </w:t>
      </w:r>
      <w:proofErr w:type="spellStart"/>
      <w:r w:rsidRPr="001E7811">
        <w:rPr>
          <w:lang w:val="pl-PL"/>
        </w:rPr>
        <w:t>sciezka</w:t>
      </w:r>
      <w:proofErr w:type="spellEnd"/>
      <w:r w:rsidRPr="001E7811">
        <w:rPr>
          <w:lang w:val="pl-PL"/>
        </w:rPr>
        <w:t xml:space="preserve">, </w:t>
      </w:r>
      <w:proofErr w:type="spellStart"/>
      <w:r w:rsidRPr="001E7811">
        <w:rPr>
          <w:lang w:val="pl-PL"/>
        </w:rPr>
        <w:t>nazwa_pliku</w:t>
      </w:r>
      <w:proofErr w:type="spellEnd"/>
      <w:r w:rsidRPr="001E7811">
        <w:rPr>
          <w:lang w:val="pl-PL"/>
        </w:rPr>
        <w:t>)</w:t>
      </w:r>
    </w:p>
    <w:p w14:paraId="6A5C3D3D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OPIS: Zapisuje dane o pożarze pierwotnym do pliku CSV.</w:t>
      </w:r>
    </w:p>
    <w:p w14:paraId="6FA63E60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WEJŚCIE:</w:t>
      </w:r>
    </w:p>
    <w:p w14:paraId="57B3D45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buildPierwotny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Bufor z danymi o pożarach pierwotnych</w:t>
      </w:r>
    </w:p>
    <w:p w14:paraId="28E539E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sciezka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Ścieżka katalogu do zapisu</w:t>
      </w:r>
    </w:p>
    <w:p w14:paraId="7CEB7D9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nazwa_pliku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 Nazwa pliku CSV</w:t>
      </w:r>
    </w:p>
    <w:p w14:paraId="713E749A" w14:textId="77777777" w:rsidR="00753DC5" w:rsidRPr="001E7811" w:rsidRDefault="00000000">
      <w:pPr>
        <w:pStyle w:val="Nagwek4"/>
        <w:rPr>
          <w:lang w:val="pl-PL"/>
        </w:rPr>
      </w:pPr>
      <w:r w:rsidRPr="001E7811">
        <w:rPr>
          <w:lang w:val="pl-PL"/>
        </w:rPr>
        <w:t>DZIAŁANIE:</w:t>
      </w:r>
    </w:p>
    <w:p w14:paraId="040C3B4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Przenosi dane z bufora do globalnego bufora zapisu</w:t>
      </w:r>
    </w:p>
    <w:p w14:paraId="644B961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- Zapisuje dane do pliku CSV w podanej ścieżce</w:t>
      </w:r>
    </w:p>
    <w:p w14:paraId="42CAEFF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PSEUDOKOD:</w:t>
      </w:r>
    </w:p>
    <w:p w14:paraId="7E6596B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global_buffer_pierwotny.dodaj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buildPierwotny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1A55156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ZAPISZ_DO_PLIKU(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global_buffer_pierwotny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sciezka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nazwa_pliku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4D23A9C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1. Inicjalizacja zmiennych i ustawienia początkowe</w:t>
      </w:r>
    </w:p>
    <w:p w14:paraId="6C34ED1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step_size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1.0 / (17 * 12 +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ilosc_ubezpieczycieli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4578753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// Krok dla paska postępu uwzględniający liczbę województw, miesięcy oraz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liczbyubezpieczycieli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.</w:t>
      </w:r>
    </w:p>
    <w:p w14:paraId="3936253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bar_step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(1.0 / ((17 +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ilosc_ubezpieczycieli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 * sim))</w:t>
      </w:r>
    </w:p>
    <w:p w14:paraId="6D3F4F9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Krok dla ogólnego stanu symulacji uwzględniający liczbę symulacji.</w:t>
      </w:r>
    </w:p>
    <w:p w14:paraId="30DDBAD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index_table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0</w:t>
      </w:r>
    </w:p>
    <w:p w14:paraId="455663C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Licznik zdarzeń pożarowych.</w:t>
      </w:r>
    </w:p>
    <w:p w14:paraId="1E3E018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Inicjalizuj obiekty dla zapisu pożarów:</w:t>
      </w:r>
    </w:p>
    <w:p w14:paraId="4BCCD7F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buildPierwotny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Bufor dla pożarów pierwotnych.</w:t>
      </w:r>
    </w:p>
    <w:p w14:paraId="0C86866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buildRozprzestrzeniony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Bufor dla pożarów rozprzestrzenionych.</w:t>
      </w:r>
    </w:p>
    <w:p w14:paraId="1FDF35E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progressbar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num_watku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 = 0.0</w:t>
      </w:r>
    </w:p>
    <w:p w14:paraId="5123848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Inicjalizacja paska postępu dla wątku.</w:t>
      </w:r>
    </w:p>
    <w:p w14:paraId="5AA0364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</w:t>
      </w:r>
      <w:r w:rsidRPr="001E7811">
        <w:rPr>
          <w:rFonts w:ascii="Consolas" w:hAnsi="Consolas"/>
          <w:color w:val="228B22"/>
          <w:sz w:val="20"/>
          <w:lang w:val="pl-PL"/>
        </w:rPr>
        <w:t>// 2. Główna pętla symulacji po województwach i miesiącach</w:t>
      </w:r>
    </w:p>
    <w:p w14:paraId="4F4F896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DLA każdego województwa woj od 0 DO 16:</w:t>
      </w:r>
    </w:p>
    <w:p w14:paraId="39570A1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// Pętla główna - przetwarzanie wszystkich 17 województw</w:t>
      </w:r>
    </w:p>
    <w:p w14:paraId="5B29D2E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- INICJALIZACJA: Reset zmiennych lokalnych dla danego województwa</w:t>
      </w:r>
    </w:p>
    <w:p w14:paraId="6E8C4ED1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 </w:t>
      </w:r>
      <w:r>
        <w:rPr>
          <w:rFonts w:ascii="Consolas" w:hAnsi="Consolas"/>
          <w:color w:val="000000"/>
          <w:sz w:val="20"/>
        </w:rPr>
        <w:t xml:space="preserve">- </w:t>
      </w:r>
      <w:proofErr w:type="spellStart"/>
      <w:r>
        <w:rPr>
          <w:rFonts w:ascii="Consolas" w:hAnsi="Consolas"/>
          <w:color w:val="000000"/>
          <w:sz w:val="20"/>
        </w:rPr>
        <w:t>exposure_number</w:t>
      </w:r>
      <w:proofErr w:type="spellEnd"/>
      <w:r>
        <w:rPr>
          <w:rFonts w:ascii="Consolas" w:hAnsi="Consolas"/>
          <w:color w:val="000000"/>
          <w:sz w:val="20"/>
        </w:rPr>
        <w:t xml:space="preserve"> = 0</w:t>
      </w:r>
    </w:p>
    <w:p w14:paraId="17B88789" w14:textId="77777777" w:rsidR="00753DC5" w:rsidRDefault="00000000">
      <w:r>
        <w:rPr>
          <w:rFonts w:ascii="Consolas" w:hAnsi="Consolas"/>
          <w:color w:val="000000"/>
          <w:sz w:val="20"/>
        </w:rPr>
        <w:t xml:space="preserve">  - binom_fire = 0</w:t>
      </w:r>
    </w:p>
    <w:p w14:paraId="1D3463EB" w14:textId="77777777" w:rsidR="00753DC5" w:rsidRDefault="00000000">
      <w:r>
        <w:rPr>
          <w:rFonts w:ascii="Consolas" w:hAnsi="Consolas"/>
          <w:color w:val="000000"/>
          <w:sz w:val="20"/>
        </w:rPr>
        <w:t xml:space="preserve">  - fire_sources_list = []</w:t>
      </w:r>
    </w:p>
    <w:p w14:paraId="7DE9FD58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 </w:t>
      </w:r>
      <w:r w:rsidRPr="001E7811">
        <w:rPr>
          <w:rFonts w:ascii="Consolas" w:hAnsi="Consolas"/>
          <w:color w:val="000000"/>
          <w:sz w:val="20"/>
          <w:lang w:val="pl-PL"/>
        </w:rPr>
        <w:t>- INFO: Rozpoczęcie przetwarzania województwa woj</w:t>
      </w:r>
    </w:p>
    <w:p w14:paraId="14A9040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- Przykład: "Przetwarzanie województwa: 1"</w:t>
      </w:r>
    </w:p>
    <w:p w14:paraId="330CE33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DLA każdego miesiąca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od 0 DO 11:</w:t>
      </w:r>
    </w:p>
    <w:p w14:paraId="1075072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// Pętla wewnętrzna - przetwarzanie wszystkich 12 miesięcy</w:t>
      </w:r>
    </w:p>
    <w:p w14:paraId="749F2A2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  - INICJALIZACJA: Reset zmiennych lokalnych dla danego miesiąca</w:t>
      </w:r>
    </w:p>
    <w:p w14:paraId="1921A1C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wielkosc_pozar_procent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0.0</w:t>
      </w:r>
    </w:p>
    <w:p w14:paraId="3A47B6A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0.0</w:t>
      </w:r>
    </w:p>
    <w:p w14:paraId="6C3694A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insurancer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-1</w:t>
      </w:r>
    </w:p>
    <w:p w14:paraId="04F0E9A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reas_fire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0.0</w:t>
      </w:r>
    </w:p>
    <w:p w14:paraId="293FE38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INFO: Rozpoczęcie przetwarzania miesiąca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</w:p>
    <w:p w14:paraId="1307F58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Przykład: "Przetwarzanie miesiąca: 1"</w:t>
      </w:r>
    </w:p>
    <w:p w14:paraId="3362125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rozmiar(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exponsure_longitude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[woj][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])</w:t>
      </w:r>
    </w:p>
    <w:p w14:paraId="546610C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// Liczba budynków w danym województwie i miesiącu.</w:t>
      </w:r>
    </w:p>
    <w:p w14:paraId="6A9DC00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- Jeśli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0, to nie ma budynków do przetworzenia</w:t>
      </w:r>
    </w:p>
    <w:p w14:paraId="40DDFAA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JEŻELI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&gt; 0 TO:</w:t>
      </w:r>
    </w:p>
    <w:p w14:paraId="1EE4E40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// Sprawdzenie czy w danym miesiącu są budynki do przetworzenia</w:t>
      </w:r>
    </w:p>
    <w:p w14:paraId="4E0BDB5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binom_fire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losuj_liczbę_pożarów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exposure_number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list_list_wyb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[woj][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])</w:t>
      </w:r>
    </w:p>
    <w:p w14:paraId="37E9B44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// Losowa liczba pożarów na podstawie rozkładu dwumianowego</w:t>
      </w:r>
    </w:p>
    <w:p w14:paraId="1BB5D95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- Uwzględnienie prawdopodobieństwa pożaru dla danego miesiąca i województwa</w:t>
      </w:r>
    </w:p>
    <w:p w14:paraId="2A5EC3E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JEŻELI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binom_fire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&gt; 0 TO:</w:t>
      </w:r>
    </w:p>
    <w:p w14:paraId="108D653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// Wystąpił co najmniej jeden pożar w danym miesiącu i województwie</w:t>
      </w:r>
    </w:p>
    <w:p w14:paraId="1B706D42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- </w:t>
      </w:r>
      <w:proofErr w:type="spellStart"/>
      <w:r>
        <w:rPr>
          <w:rFonts w:ascii="Consolas" w:hAnsi="Consolas"/>
          <w:color w:val="000000"/>
          <w:sz w:val="20"/>
        </w:rPr>
        <w:t>Ustal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fire_sources_list</w:t>
      </w:r>
      <w:proofErr w:type="spellEnd"/>
      <w:r>
        <w:rPr>
          <w:rFonts w:ascii="Consolas" w:hAnsi="Consolas"/>
          <w:color w:val="000000"/>
          <w:sz w:val="20"/>
        </w:rPr>
        <w:t xml:space="preserve"> = wybierz_zródła_pożaru(binom_fire, exposure_number)</w:t>
      </w:r>
    </w:p>
    <w:p w14:paraId="431C4FFF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228B22"/>
          <w:sz w:val="20"/>
        </w:rPr>
        <w:t xml:space="preserve">    </w:t>
      </w:r>
      <w:r w:rsidRPr="001E7811">
        <w:rPr>
          <w:rFonts w:ascii="Consolas" w:hAnsi="Consolas"/>
          <w:color w:val="228B22"/>
          <w:sz w:val="20"/>
          <w:lang w:val="pl-PL"/>
        </w:rPr>
        <w:t>// Losowy wybór budynków jako źródeł pożaru</w:t>
      </w:r>
    </w:p>
    <w:p w14:paraId="3035CD5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- Każdy budynek ma równą szansę na stanie się źródłem pożaru</w:t>
      </w:r>
    </w:p>
    <w:p w14:paraId="1B145FE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- INFO: Wybrano budynki jako źródła pożaru</w:t>
      </w:r>
    </w:p>
    <w:p w14:paraId="77B0B33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- Przykład: "Budynki źródłowe: [2, 5, 7]"</w:t>
      </w:r>
    </w:p>
    <w:p w14:paraId="50D8B7B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DLA każdego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w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fire_sources_list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:</w:t>
      </w:r>
    </w:p>
    <w:p w14:paraId="250E080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Przetwarzanie każdego budynku, który zapłonął</w:t>
      </w:r>
    </w:p>
    <w:p w14:paraId="2656049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index_table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+= 1</w:t>
      </w:r>
    </w:p>
    <w:p w14:paraId="4CFB538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Inkrementacja indeksu zdarzeń pożarowych.</w:t>
      </w:r>
    </w:p>
    <w:p w14:paraId="60C1064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     - Używane do identyfikacji każdego zdarzenia pożarowego</w:t>
      </w:r>
    </w:p>
    <w:p w14:paraId="681A217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INFO: Rozpoczęcie przetwarzania budynku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</w:p>
    <w:p w14:paraId="4D82A60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Przykład: "Przetwarzanie budynku: 2"</w:t>
      </w:r>
    </w:p>
    <w:p w14:paraId="28272AB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wielkosc_pozar_procent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procent_szkody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019D6FD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Obliczenie procentowej wielkości szkody</w:t>
      </w:r>
    </w:p>
    <w:p w14:paraId="0FD9478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Na podstawie rozkładu prawdopodobieństwa wielkości pożaru</w:t>
      </w:r>
    </w:p>
    <w:p w14:paraId="1D99E28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wielkosc_pozar_procent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*  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exponsure_sum_value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[woj][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]</w:t>
      </w:r>
    </w:p>
    <w:p w14:paraId="339359C0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Obliczenie kwoty szkody na podstawie wartości budynku</w:t>
      </w:r>
    </w:p>
    <w:p w14:paraId="36E6E5A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JEŻELI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&lt; 500 TO:</w:t>
      </w:r>
    </w:p>
    <w:p w14:paraId="5304A05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Minimalna wartość szkody wynosi 500</w:t>
      </w:r>
    </w:p>
    <w:p w14:paraId="73878D48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500</w:t>
      </w:r>
    </w:p>
    <w:p w14:paraId="3243EA09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>
        <w:rPr>
          <w:rFonts w:ascii="Consolas" w:hAnsi="Consolas"/>
          <w:color w:val="000000"/>
          <w:sz w:val="20"/>
        </w:rPr>
        <w:t xml:space="preserve">- </w:t>
      </w:r>
      <w:proofErr w:type="spellStart"/>
      <w:r>
        <w:rPr>
          <w:rFonts w:ascii="Consolas" w:hAnsi="Consolas"/>
          <w:color w:val="000000"/>
          <w:sz w:val="20"/>
        </w:rPr>
        <w:t>Ustal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insurancer</w:t>
      </w:r>
      <w:proofErr w:type="spellEnd"/>
      <w:r>
        <w:rPr>
          <w:rFonts w:ascii="Consolas" w:hAnsi="Consolas"/>
          <w:color w:val="000000"/>
          <w:sz w:val="20"/>
        </w:rPr>
        <w:t xml:space="preserve"> = exponsure_insurance[woj][mies][nr_budynku]</w:t>
      </w:r>
    </w:p>
    <w:p w14:paraId="72761DE1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228B22"/>
          <w:sz w:val="20"/>
        </w:rPr>
        <w:t xml:space="preserve">     </w:t>
      </w:r>
      <w:r w:rsidRPr="001E7811">
        <w:rPr>
          <w:rFonts w:ascii="Consolas" w:hAnsi="Consolas"/>
          <w:color w:val="228B22"/>
          <w:sz w:val="20"/>
          <w:lang w:val="pl-PL"/>
        </w:rPr>
        <w:t>// Ustal ubezpieczyciela odpowiedzialnego za budynek</w:t>
      </w:r>
    </w:p>
    <w:p w14:paraId="38652CE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reas_fire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oblicz_reasekuracje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woj,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1C79B1C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Obliczenie reasekuracji dla danego pożaru</w:t>
      </w:r>
    </w:p>
    <w:p w14:paraId="03A5064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Uwzględnienie umów reasekuracyjnych ubezpieczyciela</w:t>
      </w:r>
    </w:p>
    <w:p w14:paraId="6CEF222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Dodaj pożar pierwotny do bufora:</w:t>
      </w:r>
    </w:p>
    <w:p w14:paraId="2CFEAAEE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buildPierwotny.addPozarPierwotny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insurancer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woj + 1,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+ 1,  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index_table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wielkosc_pozar_kwota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reas_fire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40F0481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Buforowanie danych o pożarze pierwotnym</w:t>
      </w:r>
    </w:p>
    <w:p w14:paraId="5D0AC68A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2.1. Zapis pożaru pierwotnego</w:t>
      </w:r>
    </w:p>
    <w:p w14:paraId="016F85B6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JEŻELI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forma_zapisu_budynkow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== 0 TO:</w:t>
      </w:r>
    </w:p>
    <w:p w14:paraId="2E6947F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przeniesDoBuforPierwotny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(przeniesienie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buildPierwotny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nazwakatalogu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"/Pierwotny/",  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numer_symulacji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".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csv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")</w:t>
      </w:r>
    </w:p>
    <w:p w14:paraId="17FADF6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Natychmiastowe zapisanie pożaru pierwotnego do pliku CSV.</w:t>
      </w:r>
    </w:p>
    <w:p w14:paraId="0E59E78D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- Ustal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spread_one_building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oblicz_rozprzestrzenianie_pożaru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(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promien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nr_budynku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woj,    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mies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)</w:t>
      </w:r>
    </w:p>
    <w:p w14:paraId="2A14B59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// Obliczenie rozprzestrzeniania się pożaru</w:t>
      </w:r>
    </w:p>
    <w:p w14:paraId="7788691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lastRenderedPageBreak/>
        <w:t xml:space="preserve">      - Użycie algorytmu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Haversine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do obliczenia wpływu na sąsiednie budynki</w:t>
      </w:r>
    </w:p>
    <w:p w14:paraId="4734951F" w14:textId="77777777" w:rsidR="00753DC5" w:rsidRDefault="00000000">
      <w:r w:rsidRPr="001E7811">
        <w:rPr>
          <w:rFonts w:ascii="Consolas" w:hAnsi="Consolas"/>
          <w:color w:val="000000"/>
          <w:sz w:val="20"/>
          <w:lang w:val="pl-PL"/>
        </w:rPr>
        <w:t xml:space="preserve">      </w:t>
      </w:r>
      <w:r>
        <w:rPr>
          <w:rFonts w:ascii="Consolas" w:hAnsi="Consolas"/>
          <w:color w:val="000000"/>
          <w:sz w:val="20"/>
        </w:rPr>
        <w:t xml:space="preserve">- </w:t>
      </w:r>
      <w:proofErr w:type="spellStart"/>
      <w:r>
        <w:rPr>
          <w:rFonts w:ascii="Consolas" w:hAnsi="Consolas"/>
          <w:color w:val="000000"/>
          <w:sz w:val="20"/>
        </w:rPr>
        <w:t>Ustal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len_spread</w:t>
      </w:r>
      <w:proofErr w:type="spellEnd"/>
      <w:r>
        <w:rPr>
          <w:rFonts w:ascii="Consolas" w:hAnsi="Consolas"/>
          <w:color w:val="000000"/>
          <w:sz w:val="20"/>
        </w:rPr>
        <w:t xml:space="preserve"> = rozmiar(spread_one_building[4])</w:t>
      </w:r>
    </w:p>
    <w:p w14:paraId="4749AEF0" w14:textId="77777777" w:rsidR="00753DC5" w:rsidRPr="001E7811" w:rsidRDefault="00000000">
      <w:pPr>
        <w:rPr>
          <w:lang w:val="pl-PL"/>
        </w:rPr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228B22"/>
          <w:sz w:val="20"/>
        </w:rPr>
        <w:t xml:space="preserve">     </w:t>
      </w:r>
      <w:r w:rsidRPr="001E7811">
        <w:rPr>
          <w:rFonts w:ascii="Consolas" w:hAnsi="Consolas"/>
          <w:color w:val="228B22"/>
          <w:sz w:val="20"/>
          <w:lang w:val="pl-PL"/>
        </w:rPr>
        <w:t>// Liczba budynków, na które rozprzestrzenił się pożar</w:t>
      </w:r>
    </w:p>
    <w:p w14:paraId="70C8FD8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JEŻELI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len_spread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&gt; 0 TO:</w:t>
      </w:r>
    </w:p>
    <w:p w14:paraId="69B259A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 // Pożar rozprzestrzenił się na inne budynki</w:t>
      </w:r>
    </w:p>
    <w:p w14:paraId="7A25B45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Dodaj pożar rozprzestrzeniony do bufora:</w:t>
      </w:r>
    </w:p>
    <w:p w14:paraId="1383ECDC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buildRozprzestrzeniony.addPozarRozprzestrzeniony(spread_one_building)</w:t>
      </w:r>
    </w:p>
    <w:p w14:paraId="47226E9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 // Buforowanie danych o pożarze rozprzestrzenionym</w:t>
      </w:r>
    </w:p>
    <w:p w14:paraId="0EF9795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 // 2.2. Zapis pożaru rozprzestrzenionego</w:t>
      </w:r>
    </w:p>
    <w:p w14:paraId="13AFBF77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JEŻELI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forma_zapisu_budynkow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== 0 TO:</w:t>
      </w:r>
    </w:p>
    <w:p w14:paraId="5851040F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przeniesDoBuforRozprz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(przeniesienie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buildRozprzestrzeniony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nazwakatalogu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     "/Rozprzestrzeniony/",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numer_symulacji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 ".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csv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")</w:t>
      </w:r>
    </w:p>
    <w:p w14:paraId="37158665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 // Natychmiastowe zapisanie pożaru rozprzestrzenionego do pliku CSV.</w:t>
      </w:r>
    </w:p>
    <w:p w14:paraId="4FD1AD74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progressbar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>[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num_watku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] +=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step_size</w:t>
      </w:r>
      <w:proofErr w:type="spellEnd"/>
    </w:p>
    <w:p w14:paraId="39F81009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 // Aktualizacja paska postępu dla bieżącego wątku</w:t>
      </w:r>
    </w:p>
    <w:p w14:paraId="7C8BFB63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Informuje o postępie przetwarzania dla danego wątku</w:t>
      </w:r>
    </w:p>
    <w:p w14:paraId="2138082B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stanSymulacji</w:t>
      </w:r>
      <w:proofErr w:type="spellEnd"/>
      <w:r w:rsidRPr="001E7811">
        <w:rPr>
          <w:rFonts w:ascii="Consolas" w:hAnsi="Consolas"/>
          <w:color w:val="000000"/>
          <w:sz w:val="20"/>
          <w:lang w:val="pl-PL"/>
        </w:rPr>
        <w:t xml:space="preserve"> += </w:t>
      </w:r>
      <w:proofErr w:type="spellStart"/>
      <w:r w:rsidRPr="001E7811">
        <w:rPr>
          <w:rFonts w:ascii="Consolas" w:hAnsi="Consolas"/>
          <w:color w:val="000000"/>
          <w:sz w:val="20"/>
          <w:lang w:val="pl-PL"/>
        </w:rPr>
        <w:t>bar_step</w:t>
      </w:r>
      <w:proofErr w:type="spellEnd"/>
    </w:p>
    <w:p w14:paraId="7D9E0F31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</w:t>
      </w:r>
      <w:r w:rsidRPr="001E7811">
        <w:rPr>
          <w:rFonts w:ascii="Consolas" w:hAnsi="Consolas"/>
          <w:color w:val="228B22"/>
          <w:sz w:val="20"/>
          <w:lang w:val="pl-PL"/>
        </w:rPr>
        <w:t xml:space="preserve">      // Aktualizacja ogólnego stanu symulacji</w:t>
      </w:r>
    </w:p>
    <w:p w14:paraId="33B9C622" w14:textId="77777777" w:rsidR="00753DC5" w:rsidRPr="001E7811" w:rsidRDefault="00000000">
      <w:pPr>
        <w:rPr>
          <w:lang w:val="pl-PL"/>
        </w:rPr>
      </w:pPr>
      <w:r w:rsidRPr="001E7811">
        <w:rPr>
          <w:rFonts w:ascii="Consolas" w:hAnsi="Consolas"/>
          <w:color w:val="000000"/>
          <w:sz w:val="20"/>
          <w:lang w:val="pl-PL"/>
        </w:rPr>
        <w:t xml:space="preserve">       - Informuje o postępie całej symulacji</w:t>
      </w:r>
    </w:p>
    <w:p w14:paraId="78F2DF97" w14:textId="77777777" w:rsidR="00753DC5" w:rsidRPr="001E7811" w:rsidRDefault="00000000">
      <w:pPr>
        <w:pStyle w:val="Nagwek2"/>
        <w:rPr>
          <w:lang w:val="pl-PL"/>
        </w:rPr>
      </w:pPr>
      <w:r w:rsidRPr="001E7811">
        <w:rPr>
          <w:lang w:val="pl-PL"/>
        </w:rPr>
        <w:t>Zapis Szkód w Symulacji</w:t>
      </w:r>
    </w:p>
    <w:p w14:paraId="18788A83" w14:textId="77777777" w:rsidR="00753DC5" w:rsidRPr="001E7811" w:rsidRDefault="00000000">
      <w:pPr>
        <w:rPr>
          <w:lang w:val="pl-PL"/>
        </w:rPr>
      </w:pPr>
      <w:r w:rsidRPr="001E7811">
        <w:rPr>
          <w:lang w:val="pl-PL"/>
        </w:rPr>
        <w:t>Wątki odpowiedzialne za zapisywanie szkód:</w:t>
      </w:r>
    </w:p>
    <w:p w14:paraId="6366715F" w14:textId="77777777" w:rsidR="00753DC5" w:rsidRPr="001E7811" w:rsidRDefault="00000000">
      <w:pPr>
        <w:pStyle w:val="Listapunktowana"/>
        <w:rPr>
          <w:lang w:val="pl-PL"/>
        </w:rPr>
      </w:pPr>
      <w:r w:rsidRPr="001E7811">
        <w:rPr>
          <w:lang w:val="pl-PL"/>
        </w:rPr>
        <w:t xml:space="preserve">- </w:t>
      </w:r>
      <w:proofErr w:type="spellStart"/>
      <w:r w:rsidRPr="001E7811">
        <w:rPr>
          <w:lang w:val="pl-PL"/>
        </w:rPr>
        <w:t>watekZapisPierwotny</w:t>
      </w:r>
      <w:proofErr w:type="spellEnd"/>
      <w:r w:rsidRPr="001E7811">
        <w:rPr>
          <w:lang w:val="pl-PL"/>
        </w:rPr>
        <w:t>(): Zapis szkód pożarów pierwotnych do CSV.</w:t>
      </w:r>
    </w:p>
    <w:p w14:paraId="6C1822AD" w14:textId="77777777" w:rsidR="00753DC5" w:rsidRPr="001E7811" w:rsidRDefault="00000000">
      <w:pPr>
        <w:pStyle w:val="Listapunktowana"/>
        <w:rPr>
          <w:lang w:val="pl-PL"/>
        </w:rPr>
      </w:pPr>
      <w:r w:rsidRPr="001E7811">
        <w:rPr>
          <w:lang w:val="pl-PL"/>
        </w:rPr>
        <w:t xml:space="preserve">- </w:t>
      </w:r>
      <w:proofErr w:type="spellStart"/>
      <w:r w:rsidRPr="001E7811">
        <w:rPr>
          <w:lang w:val="pl-PL"/>
        </w:rPr>
        <w:t>watekZapisRozprz</w:t>
      </w:r>
      <w:proofErr w:type="spellEnd"/>
      <w:r w:rsidRPr="001E7811">
        <w:rPr>
          <w:lang w:val="pl-PL"/>
        </w:rPr>
        <w:t>(): Zapis szkód pożarów rozprzestrzenionych do CSV.</w:t>
      </w:r>
    </w:p>
    <w:p w14:paraId="74F72687" w14:textId="77777777" w:rsidR="00753DC5" w:rsidRDefault="00000000">
      <w:proofErr w:type="spellStart"/>
      <w:r>
        <w:t>Struktury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przechowujące</w:t>
      </w:r>
      <w:proofErr w:type="spellEnd"/>
      <w:r>
        <w:t xml:space="preserve"> </w:t>
      </w:r>
      <w:proofErr w:type="spellStart"/>
      <w:r>
        <w:t>szkody</w:t>
      </w:r>
      <w:proofErr w:type="spellEnd"/>
      <w:r>
        <w:t>:</w:t>
      </w:r>
    </w:p>
    <w:p w14:paraId="488E0799" w14:textId="77777777" w:rsidR="00753DC5" w:rsidRDefault="00000000">
      <w:pPr>
        <w:pStyle w:val="Listapunktowana"/>
      </w:pPr>
      <w:r>
        <w:t>- out_brutto_final: Wartości szkód brutto.</w:t>
      </w:r>
    </w:p>
    <w:p w14:paraId="0BC64A7B" w14:textId="77777777" w:rsidR="00753DC5" w:rsidRDefault="00000000">
      <w:pPr>
        <w:pStyle w:val="Listapunktowana"/>
      </w:pPr>
      <w:r>
        <w:lastRenderedPageBreak/>
        <w:t>- szkody_katastroficzne: Szkody katastroficzne.</w:t>
      </w:r>
    </w:p>
    <w:p w14:paraId="5124189D" w14:textId="77777777" w:rsidR="00753DC5" w:rsidRPr="001E7811" w:rsidRDefault="00000000">
      <w:pPr>
        <w:pStyle w:val="Listapunktowana"/>
        <w:rPr>
          <w:lang w:val="pl-PL"/>
        </w:rPr>
      </w:pPr>
      <w:r w:rsidRPr="001E7811">
        <w:rPr>
          <w:lang w:val="pl-PL"/>
        </w:rPr>
        <w:t xml:space="preserve">- </w:t>
      </w:r>
      <w:proofErr w:type="spellStart"/>
      <w:r w:rsidRPr="001E7811">
        <w:rPr>
          <w:lang w:val="pl-PL"/>
        </w:rPr>
        <w:t>wielkosc_pozaru</w:t>
      </w:r>
      <w:proofErr w:type="spellEnd"/>
      <w:r w:rsidRPr="001E7811">
        <w:rPr>
          <w:lang w:val="pl-PL"/>
        </w:rPr>
        <w:t>: Wartości szkód pożaru.</w:t>
      </w:r>
    </w:p>
    <w:p w14:paraId="70D12742" w14:textId="77777777" w:rsidR="00753DC5" w:rsidRPr="001E7811" w:rsidRDefault="00000000">
      <w:pPr>
        <w:pStyle w:val="Nagwek2"/>
        <w:rPr>
          <w:lang w:val="pl-PL"/>
        </w:rPr>
      </w:pPr>
      <w:r w:rsidRPr="001E7811">
        <w:rPr>
          <w:lang w:val="pl-PL"/>
        </w:rPr>
        <w:t>Format CSV dla Szkód</w:t>
      </w:r>
    </w:p>
    <w:p w14:paraId="22DC0238" w14:textId="77777777" w:rsidR="00753DC5" w:rsidRPr="001E7811" w:rsidRDefault="00000000">
      <w:pPr>
        <w:rPr>
          <w:lang w:val="pl-PL"/>
        </w:rPr>
      </w:pPr>
      <w:r w:rsidRPr="001E7811">
        <w:rPr>
          <w:lang w:val="pl-PL"/>
        </w:rPr>
        <w:t>Pliki CSV zawierają następujące kolumny:</w:t>
      </w:r>
    </w:p>
    <w:p w14:paraId="6D4DDFE7" w14:textId="77777777" w:rsidR="00753DC5" w:rsidRDefault="00000000">
      <w:pPr>
        <w:pStyle w:val="Listapunktowana"/>
      </w:pPr>
      <w:r>
        <w:t>- Insurer, Longitude, Latitude, Region, Month, SumValue, IndexTable, FireSize, ReasonFire</w:t>
      </w:r>
    </w:p>
    <w:p w14:paraId="5F939EA5" w14:textId="77777777" w:rsidR="00753DC5" w:rsidRDefault="00000000">
      <w:pPr>
        <w:pStyle w:val="Listapunktowana"/>
      </w:pPr>
      <w:r>
        <w:t>- Promien, lat, lon, insurance, resurance, SumValue, WIelkoscKwota, IndexTable, Region, Month, ReasonFire</w:t>
      </w:r>
    </w:p>
    <w:sectPr w:rsidR="00753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266003">
    <w:abstractNumId w:val="8"/>
  </w:num>
  <w:num w:numId="2" w16cid:durableId="863250175">
    <w:abstractNumId w:val="6"/>
  </w:num>
  <w:num w:numId="3" w16cid:durableId="282271119">
    <w:abstractNumId w:val="5"/>
  </w:num>
  <w:num w:numId="4" w16cid:durableId="255477536">
    <w:abstractNumId w:val="4"/>
  </w:num>
  <w:num w:numId="5" w16cid:durableId="151992318">
    <w:abstractNumId w:val="7"/>
  </w:num>
  <w:num w:numId="6" w16cid:durableId="287929443">
    <w:abstractNumId w:val="3"/>
  </w:num>
  <w:num w:numId="7" w16cid:durableId="2111661414">
    <w:abstractNumId w:val="2"/>
  </w:num>
  <w:num w:numId="8" w16cid:durableId="1362978080">
    <w:abstractNumId w:val="1"/>
  </w:num>
  <w:num w:numId="9" w16cid:durableId="201656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7C9"/>
    <w:rsid w:val="001E7811"/>
    <w:rsid w:val="0029639D"/>
    <w:rsid w:val="00326F90"/>
    <w:rsid w:val="00753D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C50A8F"/>
  <w14:defaultImageDpi w14:val="300"/>
  <w15:docId w15:val="{59F9CB41-4247-4F6E-BCEF-AB8995A9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b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2612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Krystian Szczęsny</cp:lastModifiedBy>
  <cp:revision>2</cp:revision>
  <dcterms:created xsi:type="dcterms:W3CDTF">2025-02-27T09:03:00Z</dcterms:created>
  <dcterms:modified xsi:type="dcterms:W3CDTF">2025-02-27T09:03:00Z</dcterms:modified>
  <cp:category/>
</cp:coreProperties>
</file>